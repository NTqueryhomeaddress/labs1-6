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33B16" w14:textId="77777777" w:rsidR="003A1FD8" w:rsidRPr="00F21672" w:rsidRDefault="003A1FD8" w:rsidP="003A1FD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2167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Московский государственный технический</w:t>
      </w:r>
    </w:p>
    <w:p w14:paraId="03ECC03E" w14:textId="42F854E5" w:rsidR="003A1FD8" w:rsidRPr="00F21672" w:rsidRDefault="003A1FD8" w:rsidP="003A1FD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21672">
        <w:rPr>
          <w:rFonts w:ascii="Times New Roman" w:hAnsi="Times New Roman" w:cs="Times New Roman"/>
          <w:b/>
          <w:bCs/>
          <w:sz w:val="28"/>
          <w:szCs w:val="28"/>
          <w:lang w:val="ru-RU"/>
        </w:rPr>
        <w:t>университет им. Н.Э. Баумана</w:t>
      </w:r>
    </w:p>
    <w:p w14:paraId="2C97C14C" w14:textId="77777777" w:rsidR="003A1FD8" w:rsidRPr="00F21672" w:rsidRDefault="003A1FD8" w:rsidP="003A1FD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4DF51FB" w14:textId="77777777" w:rsidR="003A1FD8" w:rsidRPr="00F21672" w:rsidRDefault="003A1FD8" w:rsidP="003A1FD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21672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ИУ</w:t>
      </w:r>
    </w:p>
    <w:p w14:paraId="6ABA672A" w14:textId="08D73426" w:rsidR="003A1FD8" w:rsidRPr="00F21672" w:rsidRDefault="003A1FD8" w:rsidP="003A1FD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21672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ИУ5</w:t>
      </w:r>
    </w:p>
    <w:p w14:paraId="0C149F63" w14:textId="77777777" w:rsidR="003A1FD8" w:rsidRPr="00F21672" w:rsidRDefault="003A1FD8" w:rsidP="003A1FD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E334660" w14:textId="77777777" w:rsidR="003A1FD8" w:rsidRPr="00F21672" w:rsidRDefault="003A1FD8" w:rsidP="003A1FD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01F8732" w14:textId="48298278" w:rsidR="003A1FD8" w:rsidRPr="00F21672" w:rsidRDefault="003A1FD8" w:rsidP="003A1FD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21672">
        <w:rPr>
          <w:rFonts w:ascii="Times New Roman" w:hAnsi="Times New Roman" w:cs="Times New Roman"/>
          <w:b/>
          <w:bCs/>
          <w:sz w:val="28"/>
          <w:szCs w:val="28"/>
          <w:lang w:val="ru-RU"/>
        </w:rPr>
        <w:t>Курс «</w:t>
      </w:r>
      <w:r w:rsidR="00B0096A" w:rsidRPr="00B0096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Парадигмы и конструкции языков программирования</w:t>
      </w:r>
      <w:r w:rsidRPr="00F21672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74AC6707" w14:textId="720C7718" w:rsidR="003A1FD8" w:rsidRPr="00F21672" w:rsidRDefault="003A1FD8" w:rsidP="003A1FD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1672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лабораторной работе №</w:t>
      </w:r>
      <w:r w:rsidR="00B0096A">
        <w:rPr>
          <w:rFonts w:ascii="Times New Roman" w:hAnsi="Times New Roman" w:cs="Times New Roman"/>
          <w:b/>
          <w:bCs/>
          <w:sz w:val="28"/>
          <w:szCs w:val="28"/>
        </w:rPr>
        <w:t>3-4</w:t>
      </w:r>
      <w:r w:rsidRPr="00F2167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</w:t>
      </w:r>
    </w:p>
    <w:p w14:paraId="14F97414" w14:textId="77777777" w:rsidR="003A1FD8" w:rsidRPr="00F21672" w:rsidRDefault="003A1FD8" w:rsidP="003A1FD8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</w:p>
    <w:p w14:paraId="40E6D28C" w14:textId="77777777" w:rsidR="003A1FD8" w:rsidRPr="00F21672" w:rsidRDefault="003A1FD8" w:rsidP="003A1FD8">
      <w:pPr>
        <w:ind w:left="-567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21672">
        <w:rPr>
          <w:rFonts w:ascii="Times New Roman" w:hAnsi="Times New Roman" w:cs="Times New Roman"/>
          <w:sz w:val="28"/>
          <w:szCs w:val="28"/>
          <w:lang w:val="ru-RU"/>
        </w:rPr>
        <w:t xml:space="preserve">Выполнил студент группы ИУ5-33Б: </w:t>
      </w:r>
    </w:p>
    <w:p w14:paraId="72280FEF" w14:textId="70B016EB" w:rsidR="003A1FD8" w:rsidRPr="00F21672" w:rsidRDefault="003A1FD8" w:rsidP="003A1FD8">
      <w:pPr>
        <w:ind w:left="-567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21672">
        <w:rPr>
          <w:rFonts w:ascii="Times New Roman" w:hAnsi="Times New Roman" w:cs="Times New Roman"/>
          <w:sz w:val="28"/>
          <w:szCs w:val="28"/>
          <w:lang w:val="ru-RU"/>
        </w:rPr>
        <w:t>Костяев В.Д</w:t>
      </w:r>
      <w:r w:rsidRPr="00F21672">
        <w:rPr>
          <w:rFonts w:ascii="Times New Roman" w:hAnsi="Times New Roman" w:cs="Times New Roman"/>
          <w:sz w:val="28"/>
          <w:szCs w:val="28"/>
        </w:rPr>
        <w:t>.</w:t>
      </w:r>
    </w:p>
    <w:p w14:paraId="10C3D506" w14:textId="2E6C3919" w:rsidR="003A1FD8" w:rsidRPr="00F21672" w:rsidRDefault="003A1FD8" w:rsidP="003A1FD8">
      <w:pPr>
        <w:ind w:left="-567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21672">
        <w:rPr>
          <w:rFonts w:ascii="Times New Roman" w:hAnsi="Times New Roman" w:cs="Times New Roman"/>
          <w:sz w:val="28"/>
          <w:szCs w:val="28"/>
          <w:lang w:val="ru-RU"/>
        </w:rPr>
        <w:t>Подпись и дата:</w:t>
      </w:r>
    </w:p>
    <w:p w14:paraId="43D01208" w14:textId="77777777" w:rsidR="003A1FD8" w:rsidRPr="00F21672" w:rsidRDefault="003A1FD8" w:rsidP="003A1FD8">
      <w:pPr>
        <w:ind w:left="-567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050A85B" w14:textId="77777777" w:rsidR="003A1FD8" w:rsidRPr="00F21672" w:rsidRDefault="003A1FD8" w:rsidP="003A1FD8">
      <w:pPr>
        <w:ind w:left="-567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21672">
        <w:rPr>
          <w:rFonts w:ascii="Times New Roman" w:hAnsi="Times New Roman" w:cs="Times New Roman"/>
          <w:sz w:val="28"/>
          <w:szCs w:val="28"/>
          <w:lang w:val="ru-RU"/>
        </w:rPr>
        <w:t xml:space="preserve">Проверил преподаватель каф.: </w:t>
      </w:r>
    </w:p>
    <w:p w14:paraId="515770AB" w14:textId="77777777" w:rsidR="003A1FD8" w:rsidRPr="00F21672" w:rsidRDefault="003A1FD8" w:rsidP="003A1FD8">
      <w:pPr>
        <w:ind w:left="-567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21672">
        <w:rPr>
          <w:rFonts w:ascii="Times New Roman" w:hAnsi="Times New Roman" w:cs="Times New Roman"/>
          <w:sz w:val="28"/>
          <w:szCs w:val="28"/>
          <w:lang w:val="ru-RU"/>
        </w:rPr>
        <w:t>Гапанюк Ю. Е.</w:t>
      </w:r>
    </w:p>
    <w:p w14:paraId="228A2026" w14:textId="77777777" w:rsidR="003A1FD8" w:rsidRPr="00F21672" w:rsidRDefault="003A1FD8" w:rsidP="003A1FD8">
      <w:pPr>
        <w:ind w:left="-567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21672">
        <w:rPr>
          <w:rFonts w:ascii="Times New Roman" w:hAnsi="Times New Roman" w:cs="Times New Roman"/>
          <w:sz w:val="28"/>
          <w:szCs w:val="28"/>
          <w:lang w:val="ru-RU"/>
        </w:rPr>
        <w:t>Подпись и дата:</w:t>
      </w:r>
    </w:p>
    <w:p w14:paraId="280004FC" w14:textId="77777777" w:rsidR="003A1FD8" w:rsidRPr="00F21672" w:rsidRDefault="003A1FD8" w:rsidP="003A1FD8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</w:p>
    <w:p w14:paraId="23CBED59" w14:textId="77777777" w:rsidR="003A1FD8" w:rsidRPr="00F21672" w:rsidRDefault="003A1FD8" w:rsidP="003A1FD8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</w:p>
    <w:p w14:paraId="615D32D7" w14:textId="77777777" w:rsidR="003A1FD8" w:rsidRPr="00F21672" w:rsidRDefault="003A1FD8" w:rsidP="003A1FD8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</w:p>
    <w:p w14:paraId="4F745532" w14:textId="77777777" w:rsidR="003A1FD8" w:rsidRPr="00F21672" w:rsidRDefault="003A1FD8" w:rsidP="003A1FD8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</w:p>
    <w:p w14:paraId="3CF53901" w14:textId="77777777" w:rsidR="003A1FD8" w:rsidRPr="00F21672" w:rsidRDefault="003A1FD8" w:rsidP="003A1F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1672">
        <w:rPr>
          <w:rFonts w:ascii="Times New Roman" w:hAnsi="Times New Roman" w:cs="Times New Roman"/>
          <w:sz w:val="28"/>
          <w:szCs w:val="28"/>
          <w:lang w:val="ru-RU"/>
        </w:rPr>
        <w:t>Москва, 2024 г</w:t>
      </w:r>
    </w:p>
    <w:p w14:paraId="01DA8594" w14:textId="77777777" w:rsidR="003A1FD8" w:rsidRPr="00F21672" w:rsidRDefault="003A1FD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381ED2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Задание:</w:t>
      </w:r>
    </w:p>
    <w:p w14:paraId="170319DC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лабораторной работы состоит из решения нескольких задач.</w:t>
      </w:r>
    </w:p>
    <w:p w14:paraId="6D03CFE8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Файлы, содержащие решения отдельных задач, должны располагаться в пакете lab_python_fp. Решение каждой задачи должно раполагаться в отдельном файле.</w:t>
      </w:r>
    </w:p>
    <w:p w14:paraId="464BDFF5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 запуске каждого файла выдаются тестовые результаты выполнения соответствующего задания.</w:t>
      </w:r>
    </w:p>
    <w:p w14:paraId="67DB8A66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 1 (файл field.py)</w:t>
      </w:r>
    </w:p>
    <w:p w14:paraId="6C59676F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Необходимо реализовать генератор field. Генератор field последовательно выдает значения ключей словаря. Пример:</w:t>
      </w:r>
    </w:p>
    <w:p w14:paraId="3CE1FB3F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goods = [</w:t>
      </w:r>
    </w:p>
    <w:p w14:paraId="44706558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{'title': 'Ковер', 'price': 2000, 'color': 'green'},</w:t>
      </w:r>
    </w:p>
    <w:p w14:paraId="26ECC96C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{'title': 'Диван для отдыха', 'color': 'black'}</w:t>
      </w:r>
    </w:p>
    <w:p w14:paraId="64F7EFA7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]</w:t>
      </w:r>
    </w:p>
    <w:p w14:paraId="16B1B515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field(goods, 'title') должен выдавать 'Ковер', 'Диван для отдыха'</w:t>
      </w:r>
    </w:p>
    <w:p w14:paraId="3A7CB12F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field(goods, 'title', 'price') должен выдавать {'title': 'Ковер', 'price': 2000}, {'title': 'Диван для отдыха'}</w:t>
      </w:r>
    </w:p>
    <w:p w14:paraId="5CA627A6" w14:textId="77777777" w:rsidR="004D466C" w:rsidRPr="004D466C" w:rsidRDefault="004D466C" w:rsidP="004D466C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В качестве первого аргумента генератор принимает список словарей, дальше через *args генератор принимает неограниченное количествово аргументов.</w:t>
      </w:r>
    </w:p>
    <w:p w14:paraId="6D4BE165" w14:textId="77777777" w:rsidR="004D466C" w:rsidRPr="004D466C" w:rsidRDefault="004D466C" w:rsidP="004D466C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Если передан один аргумент, генератор последовательно выдает только значения полей, если значение поля равно None, то элемент пропускается.</w:t>
      </w:r>
    </w:p>
    <w:p w14:paraId="1312D495" w14:textId="77777777" w:rsidR="004D466C" w:rsidRPr="004D466C" w:rsidRDefault="004D466C" w:rsidP="004D466C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Если передано несколько аргументов, то последовательно выдаются словари, содержащие данные элементы. Если поле </w:t>
      </w: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равно None, то оно пропускается. Если все поля содержат значения None, то пропускается элемент целиком.</w:t>
      </w:r>
    </w:p>
    <w:p w14:paraId="54721964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Шаблон для реализации генератора:</w:t>
      </w:r>
    </w:p>
    <w:p w14:paraId="3844F32F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# Пример:</w:t>
      </w:r>
    </w:p>
    <w:p w14:paraId="48323474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># goods = [</w:t>
      </w:r>
    </w:p>
    <w:p w14:paraId="491332F0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>#    {'title': '</w:t>
      </w: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Ковер</w:t>
      </w:r>
      <w:r w:rsidRPr="004D466C">
        <w:rPr>
          <w:rFonts w:ascii="Times New Roman" w:hAnsi="Times New Roman" w:cs="Times New Roman"/>
          <w:b/>
          <w:bCs/>
          <w:sz w:val="28"/>
          <w:szCs w:val="28"/>
        </w:rPr>
        <w:t>', 'price': 2000, 'color': 'green'},</w:t>
      </w:r>
    </w:p>
    <w:p w14:paraId="0095F124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>#    {'title': '</w:t>
      </w: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Диван</w:t>
      </w: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для</w:t>
      </w: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отдыха</w:t>
      </w:r>
      <w:r w:rsidRPr="004D466C">
        <w:rPr>
          <w:rFonts w:ascii="Times New Roman" w:hAnsi="Times New Roman" w:cs="Times New Roman"/>
          <w:b/>
          <w:bCs/>
          <w:sz w:val="28"/>
          <w:szCs w:val="28"/>
        </w:rPr>
        <w:t>', 'price': 5300, 'color': 'black'}</w:t>
      </w:r>
    </w:p>
    <w:p w14:paraId="13509E4A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# ]</w:t>
      </w:r>
    </w:p>
    <w:p w14:paraId="16D536CE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# field(goods, 'title') должен выдавать 'Ковер', 'Диван для отдыха'</w:t>
      </w:r>
    </w:p>
    <w:p w14:paraId="0CA44B7A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# field(goods, 'title', 'price') должен выдавать {'title': 'Ковер', 'price': 2000}, {'title': 'Диван для отдыха', 'price': 5300}</w:t>
      </w:r>
    </w:p>
    <w:p w14:paraId="15F03FDB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CCE7D0D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>def field(items, *args):</w:t>
      </w:r>
    </w:p>
    <w:p w14:paraId="58A03EAA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assert len(args) &gt; 0</w:t>
      </w:r>
    </w:p>
    <w:p w14:paraId="1690E750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# Необходимо реализовать генератор </w:t>
      </w:r>
    </w:p>
    <w:p w14:paraId="50069C96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 2 (файл gen_random.py)</w:t>
      </w:r>
    </w:p>
    <w:p w14:paraId="28B20CFF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Необходимо реализовать генератор gen_random(количество,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51A958B2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gen_random(5, 1, 3) должен выдать 5 случайных чисел в диапазоне от 1 до 3, например 2, 2, 3, 2, 1</w:t>
      </w:r>
    </w:p>
    <w:p w14:paraId="68BC7822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Шаблон для реализации генератора:</w:t>
      </w:r>
    </w:p>
    <w:p w14:paraId="21599788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# Пример:</w:t>
      </w:r>
    </w:p>
    <w:p w14:paraId="0516F475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# gen_random(5, 1, 3) должен выдать выдать 5 случайных чисел</w:t>
      </w:r>
    </w:p>
    <w:p w14:paraId="5CACDAE2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# в диапазоне от 1 до 3, например 2, 2, 3, 2, 1</w:t>
      </w:r>
    </w:p>
    <w:p w14:paraId="6E55FAA6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# Hint: </w:t>
      </w: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типовая</w:t>
      </w: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реализация</w:t>
      </w: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занимает</w:t>
      </w: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2 </w:t>
      </w: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строки</w:t>
      </w:r>
    </w:p>
    <w:p w14:paraId="737D9761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>def gen_random(num_count, begin, end):</w:t>
      </w:r>
    </w:p>
    <w:p w14:paraId="342565CA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pass</w:t>
      </w:r>
    </w:p>
    <w:p w14:paraId="19BED279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# Необходимо реализовать генератор</w:t>
      </w:r>
    </w:p>
    <w:p w14:paraId="489D2880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 3 (файл unique.py)</w:t>
      </w:r>
    </w:p>
    <w:p w14:paraId="50278759" w14:textId="77777777" w:rsidR="004D466C" w:rsidRPr="004D466C" w:rsidRDefault="004D466C" w:rsidP="004D466C">
      <w:pPr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Необходимо реализовать итератор Unique(данные), который принимает на вход массив или генератор и итерируется по элементам, пропуская дубликаты.</w:t>
      </w:r>
    </w:p>
    <w:p w14:paraId="17803ACD" w14:textId="77777777" w:rsidR="004D466C" w:rsidRPr="004D466C" w:rsidRDefault="004D466C" w:rsidP="004D466C">
      <w:pPr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Конструктор итератора также принимает на вход именованный bool-параметр ignore_case, в зависимости от значения которого будут считаться одинаковыми строки в разном регистре. По умолчанию этот параметр равен False.</w:t>
      </w:r>
    </w:p>
    <w:p w14:paraId="2D5C794E" w14:textId="77777777" w:rsidR="004D466C" w:rsidRPr="004D466C" w:rsidRDefault="004D466C" w:rsidP="004D466C">
      <w:pPr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 реализации необходимо использовать конструкцию **kwargs.</w:t>
      </w:r>
    </w:p>
    <w:p w14:paraId="4FA66CF7" w14:textId="77777777" w:rsidR="004D466C" w:rsidRPr="004D466C" w:rsidRDefault="004D466C" w:rsidP="004D466C">
      <w:pPr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Итератор должен поддерживать работу как со списками, так и с генераторами.</w:t>
      </w:r>
    </w:p>
    <w:p w14:paraId="3EAF3272" w14:textId="77777777" w:rsidR="004D466C" w:rsidRPr="004D466C" w:rsidRDefault="004D466C" w:rsidP="004D466C">
      <w:pPr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Итератор не должен модифицировать возвращаемые значения.</w:t>
      </w:r>
    </w:p>
    <w:p w14:paraId="622F1CC6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Пример:</w:t>
      </w:r>
    </w:p>
    <w:p w14:paraId="446FBE35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data = [1, 1, 1, 1, 1, 2, 2, 2, 2, 2]</w:t>
      </w:r>
    </w:p>
    <w:p w14:paraId="0DE0CEC6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Unique(data) будет последовательно возвращать только 1 и 2.</w:t>
      </w:r>
    </w:p>
    <w:p w14:paraId="04693B67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data = gen_random(10, 1, 3)</w:t>
      </w:r>
    </w:p>
    <w:p w14:paraId="54189E1B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Unique(data) будет последовательно возвращать только 1, 2 и 3.</w:t>
      </w:r>
    </w:p>
    <w:p w14:paraId="4F765AC8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data = [‘a’, ‘A’, ‘b’, ‘B’, ‘a’, ‘A’, ‘b’, ‘B’]</w:t>
      </w:r>
    </w:p>
    <w:p w14:paraId="0A8596DB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Unique(data) будет последовательно возвращать только a, A, b, B.</w:t>
      </w:r>
    </w:p>
    <w:p w14:paraId="41F90E20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Unique(data, ignore_case=True) будет последовательно возвращать только a, b.</w:t>
      </w:r>
    </w:p>
    <w:p w14:paraId="0A9FAECE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Шаблон для реализации класса-итератора:</w:t>
      </w:r>
    </w:p>
    <w:p w14:paraId="2B01CBC3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# Итератор для удаления дубликатов</w:t>
      </w:r>
    </w:p>
    <w:p w14:paraId="7EF2B0C8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class Unique(object):</w:t>
      </w:r>
    </w:p>
    <w:p w14:paraId="3F74EAA8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</w:t>
      </w:r>
      <w:r w:rsidRPr="004D466C">
        <w:rPr>
          <w:rFonts w:ascii="Times New Roman" w:hAnsi="Times New Roman" w:cs="Times New Roman"/>
          <w:b/>
          <w:bCs/>
          <w:sz w:val="28"/>
          <w:szCs w:val="28"/>
        </w:rPr>
        <w:t>def __init__(self, items, **kwargs):</w:t>
      </w:r>
    </w:p>
    <w:p w14:paraId="035B0E92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# Нужно реализовать конструктор</w:t>
      </w:r>
    </w:p>
    <w:p w14:paraId="574A9ADB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# В качестве ключевого аргумента, конструктор должен принимать bool-параметр ignore_case,</w:t>
      </w:r>
    </w:p>
    <w:p w14:paraId="642396A7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# в зависимости от значения которого будут считаться одинаковыми строки в разном регистре</w:t>
      </w:r>
    </w:p>
    <w:p w14:paraId="44576F5E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# Например: ignore_case = True, Aбв и АБВ - разные строки</w:t>
      </w:r>
    </w:p>
    <w:p w14:paraId="695835CC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#           ignore_case = False, Aбв и АБВ - одинаковые строки, одна из которых удалится</w:t>
      </w:r>
    </w:p>
    <w:p w14:paraId="7814CC57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</w:t>
      </w: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# </w:t>
      </w: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</w:t>
      </w:r>
      <w:r w:rsidRPr="004D466C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умолчанию</w:t>
      </w: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ignore_case = False</w:t>
      </w:r>
    </w:p>
    <w:p w14:paraId="50F021C3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    pass</w:t>
      </w:r>
    </w:p>
    <w:p w14:paraId="274C0EEE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E5992D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def __next__(self):</w:t>
      </w:r>
    </w:p>
    <w:p w14:paraId="22322F96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# Нужно реализовать __next__    </w:t>
      </w:r>
    </w:p>
    <w:p w14:paraId="7A5857F8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</w:t>
      </w:r>
      <w:r w:rsidRPr="004D466C">
        <w:rPr>
          <w:rFonts w:ascii="Times New Roman" w:hAnsi="Times New Roman" w:cs="Times New Roman"/>
          <w:b/>
          <w:bCs/>
          <w:sz w:val="28"/>
          <w:szCs w:val="28"/>
        </w:rPr>
        <w:t>pass</w:t>
      </w:r>
    </w:p>
    <w:p w14:paraId="2A33B410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8FA41B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def __iter__(self):</w:t>
      </w:r>
    </w:p>
    <w:p w14:paraId="4D974E90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    return self</w:t>
      </w:r>
    </w:p>
    <w:p w14:paraId="40ADD157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Задача 4 (файл sort.py)</w:t>
      </w:r>
    </w:p>
    <w:p w14:paraId="6744C714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Дан массив 1, содержащий положительные и отрицательные числа. Необходимо одной строкой кода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sorted. Пример:</w:t>
      </w:r>
    </w:p>
    <w:p w14:paraId="54962740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data = [4, -30, 30, 100, -100, 123, 1, 0, -1, -4]</w:t>
      </w:r>
    </w:p>
    <w:p w14:paraId="1F6CAC0D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 [123, 100, -100, -30, 30, 4, -4, 1, -1, 0]</w:t>
      </w:r>
    </w:p>
    <w:p w14:paraId="2711347C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Необходимо решить задачу двумя способами:</w:t>
      </w:r>
    </w:p>
    <w:p w14:paraId="5A1730A4" w14:textId="77777777" w:rsidR="004D466C" w:rsidRPr="004D466C" w:rsidRDefault="004D466C" w:rsidP="004D466C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С использованием lambda-функции.</w:t>
      </w:r>
    </w:p>
    <w:p w14:paraId="46B1FB3D" w14:textId="77777777" w:rsidR="004D466C" w:rsidRPr="004D466C" w:rsidRDefault="004D466C" w:rsidP="004D466C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Без использования lambda-функции.</w:t>
      </w:r>
    </w:p>
    <w:p w14:paraId="35003012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Шаблон реализации:</w:t>
      </w:r>
    </w:p>
    <w:p w14:paraId="6341055E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data = [4, -30, 100, -100, 123, 1, 0, -1, -4]</w:t>
      </w:r>
    </w:p>
    <w:p w14:paraId="5077D764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08EF4EA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>if __name__ == '__main__':</w:t>
      </w:r>
    </w:p>
    <w:p w14:paraId="275689D4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result = ...</w:t>
      </w:r>
    </w:p>
    <w:p w14:paraId="3DF2552B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print(result)</w:t>
      </w:r>
    </w:p>
    <w:p w14:paraId="14BA3395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599041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result_with_lambda = ...</w:t>
      </w:r>
    </w:p>
    <w:p w14:paraId="74FFDF22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print(result_with_lambda)</w:t>
      </w:r>
    </w:p>
    <w:p w14:paraId="17200D2C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</w:t>
      </w: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5 (</w:t>
      </w: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</w:t>
      </w: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print_result.py)</w:t>
      </w:r>
    </w:p>
    <w:p w14:paraId="43A6012A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Необходимо реализовать декоратор print_result, который выводит на экран результат выполнения функции.</w:t>
      </w:r>
    </w:p>
    <w:p w14:paraId="52877A3B" w14:textId="77777777" w:rsidR="004D466C" w:rsidRPr="004D466C" w:rsidRDefault="004D466C" w:rsidP="004D466C">
      <w:pPr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3268F856" w14:textId="77777777" w:rsidR="004D466C" w:rsidRPr="004D466C" w:rsidRDefault="004D466C" w:rsidP="004D466C">
      <w:pPr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Если функция вернула список (list), то значения элементов списка должны выводиться в столбик.</w:t>
      </w:r>
    </w:p>
    <w:p w14:paraId="000BB8FD" w14:textId="77777777" w:rsidR="004D466C" w:rsidRPr="004D466C" w:rsidRDefault="004D466C" w:rsidP="004D466C">
      <w:pPr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Если функция вернула словарь (dict), то ключи и значения должны выводить в столбик через знак равенства.</w:t>
      </w:r>
    </w:p>
    <w:p w14:paraId="5CC468CC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Шаблон реализации:</w:t>
      </w:r>
    </w:p>
    <w:p w14:paraId="75F53E5D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# Здесь должна быть реализация декоратора</w:t>
      </w:r>
    </w:p>
    <w:p w14:paraId="5C665E9C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E486501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>@print_result</w:t>
      </w:r>
    </w:p>
    <w:p w14:paraId="1A57CB81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>def test_1():</w:t>
      </w:r>
    </w:p>
    <w:p w14:paraId="3526DC2C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return 1</w:t>
      </w:r>
    </w:p>
    <w:p w14:paraId="2ED94253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D248C9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3F30AC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>@print_result</w:t>
      </w:r>
    </w:p>
    <w:p w14:paraId="103AEE4F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>def test_2():</w:t>
      </w:r>
    </w:p>
    <w:p w14:paraId="3FD50C8A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return 'iu5'</w:t>
      </w:r>
    </w:p>
    <w:p w14:paraId="6B4EDAAE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28292A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C01615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>@print_result</w:t>
      </w:r>
    </w:p>
    <w:p w14:paraId="0A1C1E11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>def test_3():</w:t>
      </w:r>
    </w:p>
    <w:p w14:paraId="73BA1E02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return {'a': 1, 'b': 2}</w:t>
      </w:r>
    </w:p>
    <w:p w14:paraId="461E1688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533727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777B2F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>@print_result</w:t>
      </w:r>
    </w:p>
    <w:p w14:paraId="0CBD6D67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>def test_4():</w:t>
      </w:r>
    </w:p>
    <w:p w14:paraId="5A1ACC27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return [1, 2]</w:t>
      </w:r>
    </w:p>
    <w:p w14:paraId="5116D5CC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14E6F2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ECCB12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>if __name__ == '__main__':</w:t>
      </w:r>
    </w:p>
    <w:p w14:paraId="773766CC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print('!!!!!!!!')</w:t>
      </w:r>
    </w:p>
    <w:p w14:paraId="236FAA94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test_1()</w:t>
      </w:r>
    </w:p>
    <w:p w14:paraId="0DEFBD05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test_2()</w:t>
      </w:r>
    </w:p>
    <w:p w14:paraId="413326B5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test_3()</w:t>
      </w:r>
    </w:p>
    <w:p w14:paraId="6260C8F1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test_4()</w:t>
      </w:r>
    </w:p>
    <w:p w14:paraId="3609A190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 выполнения:</w:t>
      </w:r>
    </w:p>
    <w:p w14:paraId="2A87ED40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test_1</w:t>
      </w:r>
    </w:p>
    <w:p w14:paraId="3BA58538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57F48E6F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>test_2</w:t>
      </w:r>
    </w:p>
    <w:p w14:paraId="5C09110A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>iu5</w:t>
      </w:r>
    </w:p>
    <w:p w14:paraId="62DF88DE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>test_3</w:t>
      </w:r>
    </w:p>
    <w:p w14:paraId="34929D7E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>a = 1</w:t>
      </w:r>
    </w:p>
    <w:p w14:paraId="77B0B360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>b = 2</w:t>
      </w:r>
    </w:p>
    <w:p w14:paraId="50DE6A74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>test_4</w:t>
      </w:r>
    </w:p>
    <w:p w14:paraId="7FA6B24A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3912AC08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C5E7F28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Задача</w:t>
      </w: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6 (</w:t>
      </w: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</w:t>
      </w: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cm_timer.py)</w:t>
      </w:r>
    </w:p>
    <w:p w14:paraId="7040E99C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Необходимо написать контекстные менеджеры cm_timer_1 и cm_timer_2, которые считают время работы блока кода и выводят его на экран. Пример:</w:t>
      </w:r>
    </w:p>
    <w:p w14:paraId="054EFBD6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with cm_timer_1():</w:t>
      </w:r>
    </w:p>
    <w:p w14:paraId="42200574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sleep(5.5)</w:t>
      </w:r>
    </w:p>
    <w:p w14:paraId="617DFC45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После завершения блока кода в консоль должно вывестись time: 5.5 (реальное время может несколько отличаться).</w:t>
      </w:r>
    </w:p>
    <w:p w14:paraId="3943C7B2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cm_timer_1 и cm_timer_2 реализуют одинаковую функциональность, но должны быть реализованы двумя различными способами (на основе класса и с использованием библиотеки contextlib).</w:t>
      </w:r>
    </w:p>
    <w:p w14:paraId="7850CF54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</w:t>
      </w: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7 (</w:t>
      </w: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</w:t>
      </w: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process_data.py)</w:t>
      </w:r>
    </w:p>
    <w:p w14:paraId="4F2EB749" w14:textId="77777777" w:rsidR="004D466C" w:rsidRPr="004D466C" w:rsidRDefault="004D466C" w:rsidP="004D466C">
      <w:pPr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4E3A4967" w14:textId="77777777" w:rsidR="004D466C" w:rsidRPr="004D466C" w:rsidRDefault="004D466C" w:rsidP="004D466C">
      <w:pPr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В файле </w:t>
      </w:r>
      <w:hyperlink r:id="rId6" w:history="1">
        <w:r w:rsidRPr="004D466C">
          <w:rPr>
            <w:rStyle w:val="aff8"/>
            <w:rFonts w:ascii="Times New Roman" w:hAnsi="Times New Roman" w:cs="Times New Roman"/>
            <w:b/>
            <w:bCs/>
            <w:sz w:val="28"/>
            <w:szCs w:val="28"/>
            <w:lang w:val="ru-RU"/>
          </w:rPr>
          <w:t>data_light.json</w:t>
        </w:r>
      </w:hyperlink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 содержится фрагмент списка вакансий.</w:t>
      </w:r>
    </w:p>
    <w:p w14:paraId="2D1EE51D" w14:textId="77777777" w:rsidR="004D466C" w:rsidRPr="004D466C" w:rsidRDefault="004D466C" w:rsidP="004D466C">
      <w:pPr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15484435" w14:textId="77777777" w:rsidR="004D466C" w:rsidRPr="004D466C" w:rsidRDefault="004D466C" w:rsidP="004D466C">
      <w:pPr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106D615A" w14:textId="77777777" w:rsidR="004D466C" w:rsidRPr="004D466C" w:rsidRDefault="004D466C" w:rsidP="004D466C">
      <w:pPr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4F3C60BB" w14:textId="77777777" w:rsidR="004D466C" w:rsidRPr="004D466C" w:rsidRDefault="004D466C" w:rsidP="004D466C">
      <w:pPr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5A57D81F" w14:textId="77777777" w:rsidR="004D466C" w:rsidRPr="004D466C" w:rsidRDefault="004D466C" w:rsidP="004D466C">
      <w:pPr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filter.</w:t>
      </w:r>
    </w:p>
    <w:p w14:paraId="770B1691" w14:textId="77777777" w:rsidR="004D466C" w:rsidRPr="004D466C" w:rsidRDefault="004D466C" w:rsidP="004D466C">
      <w:pPr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map.</w:t>
      </w:r>
    </w:p>
    <w:p w14:paraId="7F6DBBCC" w14:textId="77777777" w:rsidR="004D466C" w:rsidRPr="004D466C" w:rsidRDefault="004D466C" w:rsidP="004D466C">
      <w:pPr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zip для обработки пары специальность — зарплата.</w:t>
      </w:r>
    </w:p>
    <w:p w14:paraId="7AEB92A8" w14:textId="39CF49CF" w:rsidR="003D472B" w:rsidRPr="00F21672" w:rsidRDefault="0000000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21672">
        <w:rPr>
          <w:rFonts w:ascii="Times New Roman" w:hAnsi="Times New Roman" w:cs="Times New Roman"/>
          <w:b/>
          <w:sz w:val="28"/>
          <w:szCs w:val="28"/>
          <w:lang w:val="ru-RU"/>
        </w:rPr>
        <w:t>Текст программы</w:t>
      </w:r>
      <w:r w:rsidR="006E2CF3" w:rsidRPr="00F21672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1ED49B5A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gen_random.py</w:t>
      </w:r>
    </w:p>
    <w:p w14:paraId="790756CB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>import random</w:t>
      </w:r>
    </w:p>
    <w:p w14:paraId="29998F5A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1D2EDD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>def gen_random(num_count, begin, end):</w:t>
      </w:r>
    </w:p>
    <w:p w14:paraId="119B8C7C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for _ in range(num_count):</w:t>
      </w:r>
    </w:p>
    <w:p w14:paraId="17692D5F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    yield random.randint(begin, end)</w:t>
      </w:r>
    </w:p>
    <w:p w14:paraId="38FE4218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3A6F7C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if __name__ == "__main__":</w:t>
      </w:r>
    </w:p>
    <w:p w14:paraId="15D39695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    print("Случайные числа от 1 до 3:")</w:t>
      </w:r>
    </w:p>
    <w:p w14:paraId="71447DE2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</w:t>
      </w:r>
      <w:r w:rsidRPr="004D466C">
        <w:rPr>
          <w:rFonts w:ascii="Times New Roman" w:hAnsi="Times New Roman" w:cs="Times New Roman"/>
          <w:b/>
          <w:bCs/>
          <w:sz w:val="28"/>
          <w:szCs w:val="28"/>
        </w:rPr>
        <w:t>for num in gen_random(5, 1, 3):</w:t>
      </w:r>
    </w:p>
    <w:p w14:paraId="6B9E4A4C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    print(num)</w:t>
      </w:r>
    </w:p>
    <w:p w14:paraId="329547E9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>print_result.py</w:t>
      </w:r>
    </w:p>
    <w:p w14:paraId="23F48AB1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>python</w:t>
      </w:r>
    </w:p>
    <w:p w14:paraId="777961FE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Копировать</w:t>
      </w: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</w:p>
    <w:p w14:paraId="06B1483C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>from functools import wraps</w:t>
      </w:r>
    </w:p>
    <w:p w14:paraId="5A2CDC1E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055F31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>def print_result(func):</w:t>
      </w:r>
    </w:p>
    <w:p w14:paraId="17218AAF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@wraps(func)</w:t>
      </w:r>
    </w:p>
    <w:p w14:paraId="7CD211AB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def wrapper(*args, **kwargs):</w:t>
      </w:r>
    </w:p>
    <w:p w14:paraId="21FCD2DF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    result = func(*args, **kwargs)</w:t>
      </w:r>
    </w:p>
    <w:p w14:paraId="7B327153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    print(func.__name__)</w:t>
      </w:r>
    </w:p>
    <w:p w14:paraId="593285D2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    if isinstance(result, list):</w:t>
      </w:r>
    </w:p>
    <w:p w14:paraId="0244AF1F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        for item in result:</w:t>
      </w:r>
    </w:p>
    <w:p w14:paraId="1FFEE5F8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            print(item)</w:t>
      </w:r>
    </w:p>
    <w:p w14:paraId="10C92D4C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    elif isinstance(result, dict):</w:t>
      </w:r>
    </w:p>
    <w:p w14:paraId="10DB6AB2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        for key, value in result.items():</w:t>
      </w:r>
    </w:p>
    <w:p w14:paraId="4C98D6FA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            print(f"{key} = {value}")</w:t>
      </w:r>
    </w:p>
    <w:p w14:paraId="1E7C0406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    else:</w:t>
      </w:r>
    </w:p>
    <w:p w14:paraId="16B30D6F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        print(result)</w:t>
      </w:r>
    </w:p>
    <w:p w14:paraId="6E171817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    return result</w:t>
      </w:r>
    </w:p>
    <w:p w14:paraId="0704101D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return wrapper</w:t>
      </w:r>
    </w:p>
    <w:p w14:paraId="41EACF6C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24467C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>@print_result</w:t>
      </w:r>
    </w:p>
    <w:p w14:paraId="52B10499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>def test_1():</w:t>
      </w:r>
    </w:p>
    <w:p w14:paraId="6C0A3D97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return 1</w:t>
      </w:r>
    </w:p>
    <w:p w14:paraId="5FE9CC27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49EF94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>@print_result</w:t>
      </w:r>
    </w:p>
    <w:p w14:paraId="5A78BA76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>def test_2():</w:t>
      </w:r>
    </w:p>
    <w:p w14:paraId="64961576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return 'iu5'</w:t>
      </w:r>
    </w:p>
    <w:p w14:paraId="6CC22C7A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3131A3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>@print_result</w:t>
      </w:r>
    </w:p>
    <w:p w14:paraId="2A4A3B05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>def test_3():</w:t>
      </w:r>
    </w:p>
    <w:p w14:paraId="7CC6EB94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return {'a': 1, 'b': 2}</w:t>
      </w:r>
    </w:p>
    <w:p w14:paraId="764898E1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1DE35A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>@print_result</w:t>
      </w:r>
    </w:p>
    <w:p w14:paraId="47A7D806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>def test_4():</w:t>
      </w:r>
    </w:p>
    <w:p w14:paraId="0D174057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return [1, 2]</w:t>
      </w:r>
    </w:p>
    <w:p w14:paraId="500BFB22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AE23A9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>if __name__ == '__main__':</w:t>
      </w:r>
    </w:p>
    <w:p w14:paraId="119B0235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print('!!!!!!!!')</w:t>
      </w:r>
    </w:p>
    <w:p w14:paraId="02B06FD1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test_1()</w:t>
      </w:r>
    </w:p>
    <w:p w14:paraId="45BE601E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test_2()</w:t>
      </w:r>
    </w:p>
    <w:p w14:paraId="337A4BC6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test_3()</w:t>
      </w:r>
    </w:p>
    <w:p w14:paraId="75B9B27C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test_4()</w:t>
      </w:r>
    </w:p>
    <w:p w14:paraId="70012ACB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process_data.py</w:t>
      </w:r>
    </w:p>
    <w:p w14:paraId="798BA438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import json</w:t>
      </w:r>
    </w:p>
    <w:p w14:paraId="7D27F060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import sys</w:t>
      </w:r>
    </w:p>
    <w:p w14:paraId="003D92C8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>import os</w:t>
      </w:r>
    </w:p>
    <w:p w14:paraId="5534B887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>import random</w:t>
      </w:r>
    </w:p>
    <w:p w14:paraId="629803E2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>from print_result import print_result</w:t>
      </w:r>
    </w:p>
    <w:p w14:paraId="7CD9F274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>from cm_timer import cm_timer_1</w:t>
      </w:r>
    </w:p>
    <w:p w14:paraId="503747EC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>from unique import Unique</w:t>
      </w:r>
    </w:p>
    <w:p w14:paraId="73CF0545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>from field import field</w:t>
      </w:r>
    </w:p>
    <w:p w14:paraId="680A0E6B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>from gen_random import gen_random</w:t>
      </w:r>
    </w:p>
    <w:p w14:paraId="64D7FD81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252783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>def get_json_data(path):</w:t>
      </w:r>
    </w:p>
    <w:p w14:paraId="2569AAC7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with open(path, encoding='utf-8') as f:</w:t>
      </w:r>
    </w:p>
    <w:p w14:paraId="61C95421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    data = json.load(f)</w:t>
      </w:r>
    </w:p>
    <w:p w14:paraId="03AD6CE7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return data</w:t>
      </w:r>
    </w:p>
    <w:p w14:paraId="2F379783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BC3BE9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>@print_result</w:t>
      </w:r>
    </w:p>
    <w:p w14:paraId="0A52F96B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>def f1(data):</w:t>
      </w:r>
    </w:p>
    <w:p w14:paraId="2C3731F3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job_names = list(field(data, 'job-name'))</w:t>
      </w:r>
    </w:p>
    <w:p w14:paraId="5C840AF6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unique_jobs = sorted(Unique(job_names, ignore_case=True), key=lambda x: x.lower())</w:t>
      </w:r>
    </w:p>
    <w:p w14:paraId="50A56C33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return unique_jobs</w:t>
      </w:r>
    </w:p>
    <w:p w14:paraId="7534C72D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CA03B6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lastRenderedPageBreak/>
        <w:t>@print_result</w:t>
      </w:r>
    </w:p>
    <w:p w14:paraId="54FD020E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>def f2(job_list):</w:t>
      </w:r>
    </w:p>
    <w:p w14:paraId="0944C1FC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return list(filter(lambda x: x.lower().startswith('</w:t>
      </w: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программист</w:t>
      </w:r>
      <w:r w:rsidRPr="004D466C">
        <w:rPr>
          <w:rFonts w:ascii="Times New Roman" w:hAnsi="Times New Roman" w:cs="Times New Roman"/>
          <w:b/>
          <w:bCs/>
          <w:sz w:val="28"/>
          <w:szCs w:val="28"/>
        </w:rPr>
        <w:t>'), job_list))</w:t>
      </w:r>
    </w:p>
    <w:p w14:paraId="2DD28D6E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88873D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>@print_result</w:t>
      </w:r>
    </w:p>
    <w:p w14:paraId="6DB8CD34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>def f3(job_list):</w:t>
      </w:r>
    </w:p>
    <w:p w14:paraId="65A53DE0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return list(map(lambda x: f"{x} </w:t>
      </w: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с</w:t>
      </w: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опытом</w:t>
      </w: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Python", job_list))</w:t>
      </w:r>
    </w:p>
    <w:p w14:paraId="0F4394AB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AB12E1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>@print_result</w:t>
      </w:r>
    </w:p>
    <w:p w14:paraId="74000266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>def f4(job_list):</w:t>
      </w:r>
    </w:p>
    <w:p w14:paraId="3F68F9E4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salaries = gen_random(len(job_list), 100000, 200000)</w:t>
      </w:r>
    </w:p>
    <w:p w14:paraId="39477CF7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return [f"{job}, </w:t>
      </w: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зарплата</w:t>
      </w: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{salary} </w:t>
      </w: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руб</w:t>
      </w:r>
      <w:r w:rsidRPr="004D466C">
        <w:rPr>
          <w:rFonts w:ascii="Times New Roman" w:hAnsi="Times New Roman" w:cs="Times New Roman"/>
          <w:b/>
          <w:bCs/>
          <w:sz w:val="28"/>
          <w:szCs w:val="28"/>
        </w:rPr>
        <w:t>." for job, salary in zip(job_list, salaries)]</w:t>
      </w:r>
    </w:p>
    <w:p w14:paraId="0691E11B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758654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>if __name__ == '__main__':</w:t>
      </w:r>
    </w:p>
    <w:p w14:paraId="28AEFCDD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path = os.path.join(os.path.dirname(__file__), 'data_light.json')</w:t>
      </w:r>
    </w:p>
    <w:p w14:paraId="5C27748A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70AEAC32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if not os.path.exists(path):</w:t>
      </w:r>
    </w:p>
    <w:p w14:paraId="7810E0BD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print(f"Файл {path} не найден.")</w:t>
      </w:r>
    </w:p>
    <w:p w14:paraId="3A8AA620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</w:t>
      </w:r>
      <w:r w:rsidRPr="004D466C">
        <w:rPr>
          <w:rFonts w:ascii="Times New Roman" w:hAnsi="Times New Roman" w:cs="Times New Roman"/>
          <w:b/>
          <w:bCs/>
          <w:sz w:val="28"/>
          <w:szCs w:val="28"/>
        </w:rPr>
        <w:t>sys.exit(1)</w:t>
      </w:r>
    </w:p>
    <w:p w14:paraId="7413F004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3BEBB3DA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data = get_json_data(path)</w:t>
      </w:r>
    </w:p>
    <w:p w14:paraId="5C5F8956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</w:t>
      </w:r>
    </w:p>
    <w:p w14:paraId="58248B99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with cm_timer_1():</w:t>
      </w:r>
    </w:p>
    <w:p w14:paraId="0D0C40E1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    f4(f3(f2(f1(data))))</w:t>
      </w:r>
    </w:p>
    <w:p w14:paraId="2A21B87A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>sort.py</w:t>
      </w:r>
    </w:p>
    <w:p w14:paraId="70B0FF90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>data = [4, -30, 100, -100, 123, 1, 0, -1, -4, 30]</w:t>
      </w:r>
    </w:p>
    <w:p w14:paraId="51491FE9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5A1D5C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>if __name__ == "__main__":</w:t>
      </w:r>
    </w:p>
    <w:p w14:paraId="05254BF6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#lambda-</w:t>
      </w: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функция</w:t>
      </w:r>
    </w:p>
    <w:p w14:paraId="02DFC176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result_with_lambda = sorted(data, key=lambda x: abs(x), reverse=True)</w:t>
      </w:r>
    </w:p>
    <w:p w14:paraId="5D0D7BF8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print("С использованием lambda-функции:")</w:t>
      </w:r>
    </w:p>
    <w:p w14:paraId="6959CA76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</w:t>
      </w:r>
      <w:r w:rsidRPr="004D466C">
        <w:rPr>
          <w:rFonts w:ascii="Times New Roman" w:hAnsi="Times New Roman" w:cs="Times New Roman"/>
          <w:b/>
          <w:bCs/>
          <w:sz w:val="28"/>
          <w:szCs w:val="28"/>
        </w:rPr>
        <w:t>print(result_with_lambda)</w:t>
      </w:r>
    </w:p>
    <w:p w14:paraId="34B8FAE4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377DD77E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#</w:t>
      </w: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Без</w:t>
      </w: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lambda-</w:t>
      </w: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функции</w:t>
      </w:r>
    </w:p>
    <w:p w14:paraId="71C0CE5E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def abs_key(x):</w:t>
      </w:r>
    </w:p>
    <w:p w14:paraId="0CB9E4F0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    return abs(x)</w:t>
      </w:r>
    </w:p>
    <w:p w14:paraId="5290772B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0B389E5E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result_without_lambda = sorted(data, key=abs_key, reverse=True)</w:t>
      </w:r>
    </w:p>
    <w:p w14:paraId="16202549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print("\nБез использования lambda-функции:")</w:t>
      </w:r>
    </w:p>
    <w:p w14:paraId="6A4330A4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</w:t>
      </w:r>
      <w:r w:rsidRPr="004D466C">
        <w:rPr>
          <w:rFonts w:ascii="Times New Roman" w:hAnsi="Times New Roman" w:cs="Times New Roman"/>
          <w:b/>
          <w:bCs/>
          <w:sz w:val="28"/>
          <w:szCs w:val="28"/>
        </w:rPr>
        <w:t>print(result_without_lambda)</w:t>
      </w:r>
    </w:p>
    <w:p w14:paraId="2EADFC97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>unique.py</w:t>
      </w:r>
    </w:p>
    <w:p w14:paraId="73C17B0A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>class Unique:</w:t>
      </w:r>
    </w:p>
    <w:p w14:paraId="609A198E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def __init__(self, items, **kwargs):</w:t>
      </w:r>
    </w:p>
    <w:p w14:paraId="12D33E38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self.items = iter(items)</w:t>
      </w:r>
    </w:p>
    <w:p w14:paraId="4D06B7D2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    self.ignore_case = kwargs.get('ignore_case', False)</w:t>
      </w:r>
    </w:p>
    <w:p w14:paraId="15C6C616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    self.seen = set()</w:t>
      </w:r>
    </w:p>
    <w:p w14:paraId="05AA08D2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21170F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def __iter__(self):</w:t>
      </w:r>
    </w:p>
    <w:p w14:paraId="7B7E922E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    return self</w:t>
      </w:r>
    </w:p>
    <w:p w14:paraId="41BAF8F4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ED876D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def __next__(self):</w:t>
      </w:r>
    </w:p>
    <w:p w14:paraId="7F7131D1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    while True:</w:t>
      </w:r>
    </w:p>
    <w:p w14:paraId="34911B3C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        current = next(self.items)</w:t>
      </w:r>
    </w:p>
    <w:p w14:paraId="3DCE8D76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        comparison_value = current</w:t>
      </w:r>
    </w:p>
    <w:p w14:paraId="3815B857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        if self.ignore_case and isinstance(current, str):</w:t>
      </w:r>
    </w:p>
    <w:p w14:paraId="344DBE98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            comparison_value = current.lower()</w:t>
      </w:r>
    </w:p>
    <w:p w14:paraId="259590A8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        if comparison_value not in self.seen:</w:t>
      </w:r>
    </w:p>
    <w:p w14:paraId="75DB42C9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            self.seen.add(comparison_value)</w:t>
      </w:r>
    </w:p>
    <w:p w14:paraId="779E1D57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            return current</w:t>
      </w:r>
    </w:p>
    <w:p w14:paraId="07D88A6B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42EF6F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E83085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>if __name__ == "__main__":</w:t>
      </w:r>
    </w:p>
    <w:p w14:paraId="619A24D2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print("</w:t>
      </w: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с</w:t>
      </w: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числами</w:t>
      </w:r>
      <w:r w:rsidRPr="004D466C">
        <w:rPr>
          <w:rFonts w:ascii="Times New Roman" w:hAnsi="Times New Roman" w:cs="Times New Roman"/>
          <w:b/>
          <w:bCs/>
          <w:sz w:val="28"/>
          <w:szCs w:val="28"/>
        </w:rPr>
        <w:t>:")</w:t>
      </w:r>
    </w:p>
    <w:p w14:paraId="71838991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data_numbers = [1, 1, 2, 2, 3, 3, 3]</w:t>
      </w:r>
    </w:p>
    <w:p w14:paraId="5E41747D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for item in Unique(data_numbers):</w:t>
      </w:r>
    </w:p>
    <w:p w14:paraId="101EC025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print(item)</w:t>
      </w:r>
    </w:p>
    <w:p w14:paraId="06BE1207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    </w:t>
      </w:r>
    </w:p>
    <w:p w14:paraId="44C64E11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print("\nПример со строками без игнорирования регистра:")</w:t>
      </w:r>
    </w:p>
    <w:p w14:paraId="06ADAC82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</w:t>
      </w:r>
      <w:r w:rsidRPr="004D466C">
        <w:rPr>
          <w:rFonts w:ascii="Times New Roman" w:hAnsi="Times New Roman" w:cs="Times New Roman"/>
          <w:b/>
          <w:bCs/>
          <w:sz w:val="28"/>
          <w:szCs w:val="28"/>
        </w:rPr>
        <w:t>data_strings = ['a', 'A', 'b', 'B', 'a', 'A']</w:t>
      </w:r>
    </w:p>
    <w:p w14:paraId="4FBFB1E5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for item in Unique(data_strings):</w:t>
      </w:r>
    </w:p>
    <w:p w14:paraId="081880A7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print(item)</w:t>
      </w:r>
    </w:p>
    <w:p w14:paraId="2F0C2DB5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</w:t>
      </w:r>
    </w:p>
    <w:p w14:paraId="01424496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print("\nПример со строками с игнорированием регистра:")</w:t>
      </w:r>
    </w:p>
    <w:p w14:paraId="664DDB13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</w:t>
      </w:r>
      <w:r w:rsidRPr="004D466C">
        <w:rPr>
          <w:rFonts w:ascii="Times New Roman" w:hAnsi="Times New Roman" w:cs="Times New Roman"/>
          <w:b/>
          <w:bCs/>
          <w:sz w:val="28"/>
          <w:szCs w:val="28"/>
        </w:rPr>
        <w:t>for item in Unique(data_strings, ignore_case=True):</w:t>
      </w:r>
    </w:p>
    <w:p w14:paraId="53DA44AA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    print(item)</w:t>
      </w:r>
    </w:p>
    <w:p w14:paraId="77890E1D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>field.py</w:t>
      </w:r>
    </w:p>
    <w:p w14:paraId="47D70B1A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def field(items, *args):</w:t>
      </w:r>
    </w:p>
    <w:p w14:paraId="1FD1AC9B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assert len(args) &gt; 0, "Необходимо указать хотя бы одно поле"</w:t>
      </w:r>
    </w:p>
    <w:p w14:paraId="49D766B6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</w:t>
      </w:r>
      <w:r w:rsidRPr="004D466C">
        <w:rPr>
          <w:rFonts w:ascii="Times New Roman" w:hAnsi="Times New Roman" w:cs="Times New Roman"/>
          <w:b/>
          <w:bCs/>
          <w:sz w:val="28"/>
          <w:szCs w:val="28"/>
        </w:rPr>
        <w:t>if len(args) == 1:</w:t>
      </w:r>
    </w:p>
    <w:p w14:paraId="678C3AFE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    field_name = args[0]</w:t>
      </w:r>
    </w:p>
    <w:p w14:paraId="09C00B2D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    for item in items:</w:t>
      </w:r>
    </w:p>
    <w:p w14:paraId="27797C37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        value = item.get(field_name)</w:t>
      </w:r>
    </w:p>
    <w:p w14:paraId="7A9F0CAA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        if value is not None:</w:t>
      </w:r>
    </w:p>
    <w:p w14:paraId="42B5C8EC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            yield value</w:t>
      </w:r>
    </w:p>
    <w:p w14:paraId="52E9E69E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else:</w:t>
      </w:r>
    </w:p>
    <w:p w14:paraId="72410FEA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    for item in items:</w:t>
      </w:r>
    </w:p>
    <w:p w14:paraId="450C8004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        result = {field_name: item.get(field_name) for field_name in args if item.get(field_name) is not None}</w:t>
      </w:r>
    </w:p>
    <w:p w14:paraId="0B97E49C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        if result:</w:t>
      </w:r>
    </w:p>
    <w:p w14:paraId="5D29EF44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 yield result</w:t>
      </w:r>
    </w:p>
    <w:p w14:paraId="2CCCDF31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9B2C53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>if __name__ == "__main__":</w:t>
      </w:r>
    </w:p>
    <w:p w14:paraId="3E00379B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goods = [</w:t>
      </w:r>
    </w:p>
    <w:p w14:paraId="29620BC7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    {'title': '</w:t>
      </w: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Ковер</w:t>
      </w:r>
      <w:r w:rsidRPr="004D466C">
        <w:rPr>
          <w:rFonts w:ascii="Times New Roman" w:hAnsi="Times New Roman" w:cs="Times New Roman"/>
          <w:b/>
          <w:bCs/>
          <w:sz w:val="28"/>
          <w:szCs w:val="28"/>
        </w:rPr>
        <w:t>', 'price': 2000, 'color': 'green'},</w:t>
      </w:r>
    </w:p>
    <w:p w14:paraId="316A9C4C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    {'title': '</w:t>
      </w: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Диван</w:t>
      </w: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для</w:t>
      </w: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отдыха</w:t>
      </w:r>
      <w:r w:rsidRPr="004D466C">
        <w:rPr>
          <w:rFonts w:ascii="Times New Roman" w:hAnsi="Times New Roman" w:cs="Times New Roman"/>
          <w:b/>
          <w:bCs/>
          <w:sz w:val="28"/>
          <w:szCs w:val="28"/>
        </w:rPr>
        <w:t>', 'color': 'black'}</w:t>
      </w:r>
    </w:p>
    <w:p w14:paraId="61FAE2A1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]</w:t>
      </w:r>
    </w:p>
    <w:p w14:paraId="70D51E37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</w:t>
      </w:r>
    </w:p>
    <w:p w14:paraId="3AF51B1E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print("Вывод одного поля 'title':")</w:t>
      </w:r>
    </w:p>
    <w:p w14:paraId="681E208B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</w:t>
      </w:r>
      <w:r w:rsidRPr="004D466C">
        <w:rPr>
          <w:rFonts w:ascii="Times New Roman" w:hAnsi="Times New Roman" w:cs="Times New Roman"/>
          <w:b/>
          <w:bCs/>
          <w:sz w:val="28"/>
          <w:szCs w:val="28"/>
        </w:rPr>
        <w:t>for value in field(goods, 'title'):</w:t>
      </w:r>
    </w:p>
    <w:p w14:paraId="66D35BBF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    print(value)</w:t>
      </w:r>
    </w:p>
    <w:p w14:paraId="557393C4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4DF896D3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print("\n</w:t>
      </w: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полей</w:t>
      </w: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'title' </w:t>
      </w: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и</w:t>
      </w: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'price':")</w:t>
      </w:r>
    </w:p>
    <w:p w14:paraId="54BF0793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for value in field(goods, 'title', 'price'):</w:t>
      </w:r>
    </w:p>
    <w:p w14:paraId="3F9273F6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    print(value)</w:t>
      </w:r>
    </w:p>
    <w:p w14:paraId="70776ADF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>cm_timer.py</w:t>
      </w:r>
    </w:p>
    <w:p w14:paraId="11E24653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>import time</w:t>
      </w:r>
    </w:p>
    <w:p w14:paraId="30B09DEB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>from contextlib import contextmanager</w:t>
      </w:r>
    </w:p>
    <w:p w14:paraId="02A709F4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35975A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>class cm_timer_1:</w:t>
      </w:r>
    </w:p>
    <w:p w14:paraId="6BFC3D00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def __enter__(self):</w:t>
      </w:r>
    </w:p>
    <w:p w14:paraId="46BD09A8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    self.start_time = time.time()</w:t>
      </w:r>
    </w:p>
    <w:p w14:paraId="5D285828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    return self</w:t>
      </w:r>
    </w:p>
    <w:p w14:paraId="6FCAE679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F89808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def __exit__(self, exp_type, exp_value, traceback):</w:t>
      </w:r>
    </w:p>
    <w:p w14:paraId="3CED5049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    end_time = time.time()</w:t>
      </w:r>
    </w:p>
    <w:p w14:paraId="772DD124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    print(f"time: {end_time - self.start_time:.2f} </w:t>
      </w: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сек</w:t>
      </w:r>
      <w:r w:rsidRPr="004D466C">
        <w:rPr>
          <w:rFonts w:ascii="Times New Roman" w:hAnsi="Times New Roman" w:cs="Times New Roman"/>
          <w:b/>
          <w:bCs/>
          <w:sz w:val="28"/>
          <w:szCs w:val="28"/>
        </w:rPr>
        <w:t>")</w:t>
      </w:r>
    </w:p>
    <w:p w14:paraId="33BD3D00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DA0AA1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>@contextmanager</w:t>
      </w:r>
    </w:p>
    <w:p w14:paraId="30D6B654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>def cm_timer_2():</w:t>
      </w:r>
    </w:p>
    <w:p w14:paraId="381D8776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start_time = time.time()</w:t>
      </w:r>
    </w:p>
    <w:p w14:paraId="5FE296A0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try:</w:t>
      </w:r>
    </w:p>
    <w:p w14:paraId="12B97363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    yield</w:t>
      </w:r>
    </w:p>
    <w:p w14:paraId="6F8C48B8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finally:</w:t>
      </w:r>
    </w:p>
    <w:p w14:paraId="73CEBE0A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    end_time = time.time()</w:t>
      </w:r>
    </w:p>
    <w:p w14:paraId="5D5D87EF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    print(f"time: {end_time - start_time:.2f} </w:t>
      </w: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сек</w:t>
      </w:r>
      <w:r w:rsidRPr="004D466C">
        <w:rPr>
          <w:rFonts w:ascii="Times New Roman" w:hAnsi="Times New Roman" w:cs="Times New Roman"/>
          <w:b/>
          <w:bCs/>
          <w:sz w:val="28"/>
          <w:szCs w:val="28"/>
        </w:rPr>
        <w:t>")</w:t>
      </w:r>
    </w:p>
    <w:p w14:paraId="6834B0DE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7214B5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>if __name__ == "__main__":</w:t>
      </w:r>
    </w:p>
    <w:p w14:paraId="5B913859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print("</w:t>
      </w: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Тестирование</w:t>
      </w: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cm_timer_1:")</w:t>
      </w:r>
    </w:p>
    <w:p w14:paraId="6D2B8AF1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with cm_timer_1():</w:t>
      </w:r>
    </w:p>
    <w:p w14:paraId="3A7E2CDF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    time.sleep(2)</w:t>
      </w:r>
    </w:p>
    <w:p w14:paraId="158C4174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B7BBD5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print("\n</w:t>
      </w: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Тестирование</w:t>
      </w: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cm_timer_2:")</w:t>
      </w:r>
    </w:p>
    <w:p w14:paraId="63ADB929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with cm_timer_2():</w:t>
      </w:r>
    </w:p>
    <w:p w14:paraId="1AA5517C" w14:textId="77777777" w:rsidR="004D466C" w:rsidRPr="004D466C" w:rsidRDefault="004D466C" w:rsidP="004D46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66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4D466C">
        <w:rPr>
          <w:rFonts w:ascii="Times New Roman" w:hAnsi="Times New Roman" w:cs="Times New Roman"/>
          <w:b/>
          <w:bCs/>
          <w:sz w:val="28"/>
          <w:szCs w:val="28"/>
          <w:lang w:val="ru-RU"/>
        </w:rPr>
        <w:t>time.sleep(3)</w:t>
      </w:r>
    </w:p>
    <w:p w14:paraId="40D78F6D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F80BAB" w14:textId="77777777" w:rsidR="006E2CF3" w:rsidRPr="00F21672" w:rsidRDefault="006E2CF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578BE0" w14:textId="55A310B3" w:rsidR="003D472B" w:rsidRPr="00F21672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1672">
        <w:rPr>
          <w:rFonts w:ascii="Times New Roman" w:hAnsi="Times New Roman" w:cs="Times New Roman"/>
          <w:b/>
          <w:sz w:val="28"/>
          <w:szCs w:val="28"/>
          <w:lang w:val="ru-RU"/>
        </w:rPr>
        <w:t>Экранные формы с примерами выполнения программы</w:t>
      </w:r>
      <w:r w:rsidR="006E2CF3" w:rsidRPr="00F21672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30CC9FD8" w14:textId="222406DA" w:rsidR="00E67F9B" w:rsidRPr="00F21672" w:rsidRDefault="00F216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167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B2798E2" wp14:editId="2E4C19FE">
            <wp:extent cx="5486400" cy="5649595"/>
            <wp:effectExtent l="0" t="0" r="0" b="8255"/>
            <wp:docPr id="651437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4371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4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E532" w14:textId="27FB94DE" w:rsidR="00E67F9B" w:rsidRPr="00F21672" w:rsidRDefault="00E67F9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268012" w14:textId="798AC663" w:rsidR="00E67F9B" w:rsidRPr="00F21672" w:rsidRDefault="00E67F9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3A9BFC" w14:textId="5BE9B794" w:rsidR="00E67F9B" w:rsidRPr="00F21672" w:rsidRDefault="00E67F9B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E67F9B" w:rsidRPr="00F216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1A3DC6"/>
    <w:multiLevelType w:val="multilevel"/>
    <w:tmpl w:val="4A3E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D60834"/>
    <w:multiLevelType w:val="multilevel"/>
    <w:tmpl w:val="E8A4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3C46AE"/>
    <w:multiLevelType w:val="multilevel"/>
    <w:tmpl w:val="9CDAF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EE7BFC"/>
    <w:multiLevelType w:val="multilevel"/>
    <w:tmpl w:val="AF26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145ECF"/>
    <w:multiLevelType w:val="multilevel"/>
    <w:tmpl w:val="D854A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1B32A5"/>
    <w:multiLevelType w:val="multilevel"/>
    <w:tmpl w:val="45AEB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0E6771"/>
    <w:multiLevelType w:val="multilevel"/>
    <w:tmpl w:val="531CE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697933">
    <w:abstractNumId w:val="8"/>
  </w:num>
  <w:num w:numId="2" w16cid:durableId="506331467">
    <w:abstractNumId w:val="6"/>
  </w:num>
  <w:num w:numId="3" w16cid:durableId="292714590">
    <w:abstractNumId w:val="5"/>
  </w:num>
  <w:num w:numId="4" w16cid:durableId="374164628">
    <w:abstractNumId w:val="4"/>
  </w:num>
  <w:num w:numId="5" w16cid:durableId="961766113">
    <w:abstractNumId w:val="7"/>
  </w:num>
  <w:num w:numId="6" w16cid:durableId="1212040005">
    <w:abstractNumId w:val="3"/>
  </w:num>
  <w:num w:numId="7" w16cid:durableId="1236630447">
    <w:abstractNumId w:val="2"/>
  </w:num>
  <w:num w:numId="8" w16cid:durableId="391664059">
    <w:abstractNumId w:val="1"/>
  </w:num>
  <w:num w:numId="9" w16cid:durableId="574630858">
    <w:abstractNumId w:val="0"/>
  </w:num>
  <w:num w:numId="10" w16cid:durableId="1548487279">
    <w:abstractNumId w:val="13"/>
  </w:num>
  <w:num w:numId="11" w16cid:durableId="1896355590">
    <w:abstractNumId w:val="15"/>
  </w:num>
  <w:num w:numId="12" w16cid:durableId="475608222">
    <w:abstractNumId w:val="9"/>
  </w:num>
  <w:num w:numId="13" w16cid:durableId="375081051">
    <w:abstractNumId w:val="14"/>
  </w:num>
  <w:num w:numId="14" w16cid:durableId="1991866930">
    <w:abstractNumId w:val="11"/>
  </w:num>
  <w:num w:numId="15" w16cid:durableId="311907858">
    <w:abstractNumId w:val="12"/>
  </w:num>
  <w:num w:numId="16" w16cid:durableId="13038481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5782"/>
    <w:rsid w:val="0015074B"/>
    <w:rsid w:val="0029639D"/>
    <w:rsid w:val="00326F90"/>
    <w:rsid w:val="003A1FD8"/>
    <w:rsid w:val="003D472B"/>
    <w:rsid w:val="004D466C"/>
    <w:rsid w:val="006E2CF3"/>
    <w:rsid w:val="00840037"/>
    <w:rsid w:val="00AA1D8D"/>
    <w:rsid w:val="00B0096A"/>
    <w:rsid w:val="00B47730"/>
    <w:rsid w:val="00BE7A97"/>
    <w:rsid w:val="00CB0664"/>
    <w:rsid w:val="00E67F9B"/>
    <w:rsid w:val="00F216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10D1BB"/>
  <w14:defaultImageDpi w14:val="300"/>
  <w15:docId w15:val="{785FE593-D9D0-4DB8-9E49-7322D4DA5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Hyperlink"/>
    <w:basedOn w:val="a2"/>
    <w:uiPriority w:val="99"/>
    <w:unhideWhenUsed/>
    <w:rsid w:val="003A1FD8"/>
    <w:rPr>
      <w:color w:val="0000FF" w:themeColor="hyperlink"/>
      <w:u w:val="single"/>
    </w:rPr>
  </w:style>
  <w:style w:type="character" w:styleId="aff9">
    <w:name w:val="Unresolved Mention"/>
    <w:basedOn w:val="a2"/>
    <w:uiPriority w:val="99"/>
    <w:semiHidden/>
    <w:unhideWhenUsed/>
    <w:rsid w:val="003A1F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6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4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2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8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0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3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2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9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13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9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2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05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2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4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7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25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9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7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3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5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0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7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4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8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9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5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3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3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5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8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1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6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1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4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5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1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7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1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5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23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6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5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2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2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6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1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2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9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6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0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9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6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1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6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4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4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0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0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1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9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2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1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0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1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05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1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15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8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4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3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5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7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6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95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8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ugapanyuk/BKIT_2021/blob/main/notebooks/fp/files/data_light.js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2027</Words>
  <Characters>11559</Characters>
  <Application>Microsoft Office Word</Application>
  <DocSecurity>0</DocSecurity>
  <Lines>96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13559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Kare Hey</cp:lastModifiedBy>
  <cp:revision>4</cp:revision>
  <dcterms:created xsi:type="dcterms:W3CDTF">2024-12-17T11:48:00Z</dcterms:created>
  <dcterms:modified xsi:type="dcterms:W3CDTF">2024-12-17T17:37:00Z</dcterms:modified>
  <cp:category/>
</cp:coreProperties>
</file>