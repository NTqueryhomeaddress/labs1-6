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33B16" w14:textId="77777777" w:rsidR="003A1FD8" w:rsidRPr="00F21672" w:rsidRDefault="003A1FD8" w:rsidP="003A1FD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2167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Московский государственный технический</w:t>
      </w:r>
    </w:p>
    <w:p w14:paraId="03ECC03E" w14:textId="42F854E5" w:rsidR="003A1FD8" w:rsidRPr="00F21672" w:rsidRDefault="003A1FD8" w:rsidP="003A1FD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21672">
        <w:rPr>
          <w:rFonts w:ascii="Times New Roman" w:hAnsi="Times New Roman" w:cs="Times New Roman"/>
          <w:b/>
          <w:bCs/>
          <w:sz w:val="28"/>
          <w:szCs w:val="28"/>
          <w:lang w:val="ru-RU"/>
        </w:rPr>
        <w:t>университет им. Н.Э. Баумана</w:t>
      </w:r>
    </w:p>
    <w:p w14:paraId="2C97C14C" w14:textId="77777777" w:rsidR="003A1FD8" w:rsidRPr="00F21672" w:rsidRDefault="003A1FD8" w:rsidP="003A1FD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4DF51FB" w14:textId="77777777" w:rsidR="003A1FD8" w:rsidRPr="00F21672" w:rsidRDefault="003A1FD8" w:rsidP="003A1FD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21672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ИУ</w:t>
      </w:r>
    </w:p>
    <w:p w14:paraId="6ABA672A" w14:textId="08D73426" w:rsidR="003A1FD8" w:rsidRPr="00F21672" w:rsidRDefault="003A1FD8" w:rsidP="003A1FD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21672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ИУ5</w:t>
      </w:r>
    </w:p>
    <w:p w14:paraId="0C149F63" w14:textId="77777777" w:rsidR="003A1FD8" w:rsidRPr="00F21672" w:rsidRDefault="003A1FD8" w:rsidP="003A1FD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E334660" w14:textId="77777777" w:rsidR="003A1FD8" w:rsidRPr="00F21672" w:rsidRDefault="003A1FD8" w:rsidP="003A1FD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1F8732" w14:textId="038365FD" w:rsidR="003A1FD8" w:rsidRPr="00F21672" w:rsidRDefault="003A1FD8" w:rsidP="003A1FD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21672">
        <w:rPr>
          <w:rFonts w:ascii="Times New Roman" w:hAnsi="Times New Roman" w:cs="Times New Roman"/>
          <w:b/>
          <w:bCs/>
          <w:sz w:val="28"/>
          <w:szCs w:val="28"/>
          <w:lang w:val="ru-RU"/>
        </w:rPr>
        <w:t>Курс «</w:t>
      </w:r>
      <w:r w:rsidR="00E365A9" w:rsidRPr="00E365A9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Парадигмы и конструкции языков программирования</w:t>
      </w:r>
      <w:r w:rsidRPr="00F21672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74AC6707" w14:textId="5C9C951A" w:rsidR="003A1FD8" w:rsidRPr="00E365A9" w:rsidRDefault="003A1FD8" w:rsidP="003A1FD8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1672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лабораторной работе №</w:t>
      </w:r>
      <w:r w:rsidR="00E365A9">
        <w:rPr>
          <w:rFonts w:ascii="Times New Roman" w:hAnsi="Times New Roman" w:cs="Times New Roman"/>
          <w:b/>
          <w:bCs/>
          <w:sz w:val="28"/>
          <w:szCs w:val="28"/>
        </w:rPr>
        <w:t>5-6</w:t>
      </w:r>
    </w:p>
    <w:p w14:paraId="14F97414" w14:textId="77777777" w:rsidR="003A1FD8" w:rsidRPr="00F21672" w:rsidRDefault="003A1FD8" w:rsidP="003A1FD8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14:paraId="40E6D28C" w14:textId="77777777" w:rsidR="003A1FD8" w:rsidRPr="00F21672" w:rsidRDefault="003A1FD8" w:rsidP="003A1FD8">
      <w:pPr>
        <w:ind w:left="-56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21672">
        <w:rPr>
          <w:rFonts w:ascii="Times New Roman" w:hAnsi="Times New Roman" w:cs="Times New Roman"/>
          <w:sz w:val="28"/>
          <w:szCs w:val="28"/>
          <w:lang w:val="ru-RU"/>
        </w:rPr>
        <w:t xml:space="preserve">Выполнил студент группы ИУ5-33Б: </w:t>
      </w:r>
    </w:p>
    <w:p w14:paraId="72280FEF" w14:textId="70B016EB" w:rsidR="003A1FD8" w:rsidRPr="00F21672" w:rsidRDefault="003A1FD8" w:rsidP="003A1FD8">
      <w:pPr>
        <w:ind w:left="-56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21672">
        <w:rPr>
          <w:rFonts w:ascii="Times New Roman" w:hAnsi="Times New Roman" w:cs="Times New Roman"/>
          <w:sz w:val="28"/>
          <w:szCs w:val="28"/>
          <w:lang w:val="ru-RU"/>
        </w:rPr>
        <w:t>Костяев В.Д</w:t>
      </w:r>
      <w:r w:rsidRPr="00386BA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C3D506" w14:textId="2E6C3919" w:rsidR="003A1FD8" w:rsidRPr="00F21672" w:rsidRDefault="003A1FD8" w:rsidP="003A1FD8">
      <w:pPr>
        <w:ind w:left="-56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21672">
        <w:rPr>
          <w:rFonts w:ascii="Times New Roman" w:hAnsi="Times New Roman" w:cs="Times New Roman"/>
          <w:sz w:val="28"/>
          <w:szCs w:val="28"/>
          <w:lang w:val="ru-RU"/>
        </w:rPr>
        <w:t>Подпись и дата:</w:t>
      </w:r>
    </w:p>
    <w:p w14:paraId="43D01208" w14:textId="77777777" w:rsidR="003A1FD8" w:rsidRPr="00F21672" w:rsidRDefault="003A1FD8" w:rsidP="003A1FD8">
      <w:pPr>
        <w:ind w:left="-567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050A85B" w14:textId="77777777" w:rsidR="003A1FD8" w:rsidRPr="00F21672" w:rsidRDefault="003A1FD8" w:rsidP="003A1FD8">
      <w:pPr>
        <w:ind w:left="-56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21672">
        <w:rPr>
          <w:rFonts w:ascii="Times New Roman" w:hAnsi="Times New Roman" w:cs="Times New Roman"/>
          <w:sz w:val="28"/>
          <w:szCs w:val="28"/>
          <w:lang w:val="ru-RU"/>
        </w:rPr>
        <w:t xml:space="preserve">Проверил преподаватель каф.: </w:t>
      </w:r>
    </w:p>
    <w:p w14:paraId="515770AB" w14:textId="77777777" w:rsidR="003A1FD8" w:rsidRPr="00F21672" w:rsidRDefault="003A1FD8" w:rsidP="003A1FD8">
      <w:pPr>
        <w:ind w:left="-56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21672">
        <w:rPr>
          <w:rFonts w:ascii="Times New Roman" w:hAnsi="Times New Roman" w:cs="Times New Roman"/>
          <w:sz w:val="28"/>
          <w:szCs w:val="28"/>
          <w:lang w:val="ru-RU"/>
        </w:rPr>
        <w:t>Гапанюк Ю. Е.</w:t>
      </w:r>
    </w:p>
    <w:p w14:paraId="228A2026" w14:textId="77777777" w:rsidR="003A1FD8" w:rsidRPr="00F21672" w:rsidRDefault="003A1FD8" w:rsidP="003A1FD8">
      <w:pPr>
        <w:ind w:left="-56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21672">
        <w:rPr>
          <w:rFonts w:ascii="Times New Roman" w:hAnsi="Times New Roman" w:cs="Times New Roman"/>
          <w:sz w:val="28"/>
          <w:szCs w:val="28"/>
          <w:lang w:val="ru-RU"/>
        </w:rPr>
        <w:t>Подпись и дата:</w:t>
      </w:r>
    </w:p>
    <w:p w14:paraId="280004FC" w14:textId="77777777" w:rsidR="003A1FD8" w:rsidRPr="00F21672" w:rsidRDefault="003A1FD8" w:rsidP="003A1FD8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14:paraId="23CBED59" w14:textId="77777777" w:rsidR="003A1FD8" w:rsidRPr="00F21672" w:rsidRDefault="003A1FD8" w:rsidP="003A1FD8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14:paraId="615D32D7" w14:textId="77777777" w:rsidR="003A1FD8" w:rsidRPr="00F21672" w:rsidRDefault="003A1FD8" w:rsidP="003A1FD8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14:paraId="4F745532" w14:textId="77777777" w:rsidR="003A1FD8" w:rsidRPr="00F21672" w:rsidRDefault="003A1FD8" w:rsidP="003A1FD8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14:paraId="3CF53901" w14:textId="77777777" w:rsidR="003A1FD8" w:rsidRPr="00F21672" w:rsidRDefault="003A1FD8" w:rsidP="003A1F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1672">
        <w:rPr>
          <w:rFonts w:ascii="Times New Roman" w:hAnsi="Times New Roman" w:cs="Times New Roman"/>
          <w:sz w:val="28"/>
          <w:szCs w:val="28"/>
          <w:lang w:val="ru-RU"/>
        </w:rPr>
        <w:t>Москва, 2024 г</w:t>
      </w:r>
    </w:p>
    <w:p w14:paraId="01DA8594" w14:textId="77777777" w:rsidR="003A1FD8" w:rsidRPr="00F21672" w:rsidRDefault="003A1FD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8EE80C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Задание:</w:t>
      </w:r>
    </w:p>
    <w:p w14:paraId="4B68FE4E" w14:textId="77777777" w:rsidR="00386BAD" w:rsidRPr="00386BAD" w:rsidRDefault="00386BAD" w:rsidP="00386BAD">
      <w:pPr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Необходимо для произвольной предметной области реализовать от одного до трех шаблонов проектирования: один порождающий, один структурный и один поведенческий. В качестве справочника шаблонов можно использовать </w:t>
      </w:r>
      <w:hyperlink r:id="rId6" w:history="1">
        <w:r w:rsidRPr="00386BAD">
          <w:rPr>
            <w:rStyle w:val="aff8"/>
            <w:rFonts w:ascii="Times New Roman" w:hAnsi="Times New Roman" w:cs="Times New Roman"/>
            <w:b/>
            <w:bCs/>
            <w:sz w:val="28"/>
            <w:szCs w:val="28"/>
            <w:lang w:val="ru-RU"/>
          </w:rPr>
          <w:t>следующий каталог.</w:t>
        </w:r>
      </w:hyperlink>
      <w:r w:rsidRPr="00386BAD">
        <w:rPr>
          <w:rFonts w:ascii="Times New Roman" w:hAnsi="Times New Roman" w:cs="Times New Roman"/>
          <w:b/>
          <w:bCs/>
          <w:sz w:val="28"/>
          <w:szCs w:val="28"/>
          <w:lang w:val="ru-RU"/>
        </w:rPr>
        <w:t> Для сдачи лабораторной работы в минимальном варианте достаточно реализовать один паттерн.</w:t>
      </w:r>
    </w:p>
    <w:p w14:paraId="15F0C28A" w14:textId="77777777" w:rsidR="00386BAD" w:rsidRPr="00386BAD" w:rsidRDefault="00386BAD" w:rsidP="00386BAD">
      <w:pPr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  <w:lang w:val="ru-RU"/>
        </w:rPr>
        <w:t>В модульных тестах необходимо применить следующие технологии:</w:t>
      </w:r>
    </w:p>
    <w:p w14:paraId="5063F78E" w14:textId="77777777" w:rsidR="00386BAD" w:rsidRPr="00386BAD" w:rsidRDefault="00386BAD" w:rsidP="00386BAD">
      <w:pPr>
        <w:numPr>
          <w:ilvl w:val="1"/>
          <w:numId w:val="17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  <w:lang w:val="ru-RU"/>
        </w:rPr>
        <w:t>TDD - фреймворк.</w:t>
      </w:r>
    </w:p>
    <w:p w14:paraId="261CF11B" w14:textId="77777777" w:rsidR="00386BAD" w:rsidRPr="00386BAD" w:rsidRDefault="00386BAD" w:rsidP="00386BAD">
      <w:pPr>
        <w:numPr>
          <w:ilvl w:val="1"/>
          <w:numId w:val="17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  <w:lang w:val="ru-RU"/>
        </w:rPr>
        <w:t>BDD - фреймворк.</w:t>
      </w:r>
    </w:p>
    <w:p w14:paraId="3F5A6F93" w14:textId="77777777" w:rsidR="00386BAD" w:rsidRPr="00386BAD" w:rsidRDefault="00386BAD" w:rsidP="00386BAD">
      <w:pPr>
        <w:numPr>
          <w:ilvl w:val="1"/>
          <w:numId w:val="17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Создание Mock-объектов.</w:t>
      </w:r>
    </w:p>
    <w:p w14:paraId="7AEB92A8" w14:textId="39CF49CF" w:rsidR="003D472B" w:rsidRPr="00F21672" w:rsidRDefault="0000000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21672">
        <w:rPr>
          <w:rFonts w:ascii="Times New Roman" w:hAnsi="Times New Roman" w:cs="Times New Roman"/>
          <w:b/>
          <w:sz w:val="28"/>
          <w:szCs w:val="28"/>
          <w:lang w:val="ru-RU"/>
        </w:rPr>
        <w:t>Текст программы</w:t>
      </w:r>
      <w:r w:rsidR="006E2CF3" w:rsidRPr="00F2167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13A729CB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  <w:lang w:val="ru-RU"/>
        </w:rPr>
        <w:t>order_factory.py (Фабричный метод)</w:t>
      </w:r>
    </w:p>
    <w:p w14:paraId="08F7A823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>from abc import ABC, abstractmethod</w:t>
      </w:r>
    </w:p>
    <w:p w14:paraId="1FF9EC2E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E673A8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  <w:lang w:val="ru-RU"/>
        </w:rPr>
        <w:t># Абстрактный класс заказа</w:t>
      </w:r>
    </w:p>
    <w:p w14:paraId="10EFD0CC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  <w:lang w:val="ru-RU"/>
        </w:rPr>
        <w:t>class Order(ABC):</w:t>
      </w:r>
    </w:p>
    <w:p w14:paraId="5B29D0A3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@abstractmethod</w:t>
      </w:r>
    </w:p>
    <w:p w14:paraId="6E35F5B2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def process(self):</w:t>
      </w:r>
    </w:p>
    <w:p w14:paraId="271FB0DE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pass</w:t>
      </w:r>
    </w:p>
    <w:p w14:paraId="05D0EA3A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AB661AD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  <w:lang w:val="ru-RU"/>
        </w:rPr>
        <w:t># Конкретные типы заказов</w:t>
      </w:r>
    </w:p>
    <w:p w14:paraId="01CE02F1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  <w:lang w:val="ru-RU"/>
        </w:rPr>
        <w:t>class PhysicalOrder(Order):</w:t>
      </w:r>
    </w:p>
    <w:p w14:paraId="575389E7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    def process(self):</w:t>
      </w:r>
    </w:p>
    <w:p w14:paraId="3ADE3F28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 xml:space="preserve">        return "Processing physical order. Packaging and shipping."</w:t>
      </w:r>
    </w:p>
    <w:p w14:paraId="7B29C302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2B2FFF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>class DigitalOrder(Order):</w:t>
      </w:r>
    </w:p>
    <w:p w14:paraId="6FDCFE4F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 xml:space="preserve">    def process(self):</w:t>
      </w:r>
    </w:p>
    <w:p w14:paraId="0C151124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 xml:space="preserve">        return "Processing digital order. Sending download link."</w:t>
      </w:r>
    </w:p>
    <w:p w14:paraId="1F3F500C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EE9827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  <w:lang w:val="ru-RU"/>
        </w:rPr>
        <w:t># Фабрика для создания заказов</w:t>
      </w:r>
    </w:p>
    <w:p w14:paraId="0E4FE810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  <w:lang w:val="ru-RU"/>
        </w:rPr>
        <w:t>class OrderFactory(ABC):</w:t>
      </w:r>
    </w:p>
    <w:p w14:paraId="2A8663C3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</w:t>
      </w:r>
      <w:r w:rsidRPr="00386BAD">
        <w:rPr>
          <w:rFonts w:ascii="Times New Roman" w:hAnsi="Times New Roman" w:cs="Times New Roman"/>
          <w:b/>
          <w:bCs/>
          <w:sz w:val="28"/>
          <w:szCs w:val="28"/>
        </w:rPr>
        <w:t>@abstractmethod</w:t>
      </w:r>
    </w:p>
    <w:p w14:paraId="00AE014B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 xml:space="preserve">    def create_order(self):</w:t>
      </w:r>
    </w:p>
    <w:p w14:paraId="2E74385E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 xml:space="preserve">        pass</w:t>
      </w:r>
    </w:p>
    <w:p w14:paraId="3BA348BD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2A50CB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>class PhysicalOrderFactory(OrderFactory):</w:t>
      </w:r>
    </w:p>
    <w:p w14:paraId="2C6A3A8A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 xml:space="preserve">    def create_order(self):</w:t>
      </w:r>
    </w:p>
    <w:p w14:paraId="02547BDB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 xml:space="preserve">        return PhysicalOrder()</w:t>
      </w:r>
    </w:p>
    <w:p w14:paraId="7E20421E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9576A2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>class DigitalOrderFactory(OrderFactory):</w:t>
      </w:r>
    </w:p>
    <w:p w14:paraId="1EF4E777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 xml:space="preserve">    def create_order(self):</w:t>
      </w:r>
    </w:p>
    <w:p w14:paraId="34608611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 xml:space="preserve">        return DigitalOrder()</w:t>
      </w:r>
    </w:p>
    <w:p w14:paraId="7603F8BD" w14:textId="77777777" w:rsidR="00386BAD" w:rsidRPr="00386BAD" w:rsidRDefault="00000000" w:rsidP="00386BA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pict w14:anchorId="05FAAEFB">
          <v:rect id="_x0000_i1025" style="width:0;height:1.5pt" o:hralign="center" o:hrstd="t" o:hr="t" fillcolor="#a0a0a0" stroked="f"/>
        </w:pict>
      </w:r>
    </w:p>
    <w:p w14:paraId="116A5E34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  <w:lang w:val="ru-RU"/>
        </w:rPr>
        <w:t>2. payment_adapter.py (Адаптер)</w:t>
      </w:r>
    </w:p>
    <w:p w14:paraId="52B4759D" w14:textId="3803F5A5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10DB6E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# Сторонний платежный интерфейс</w:t>
      </w:r>
    </w:p>
    <w:p w14:paraId="51BEEB2B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  <w:lang w:val="ru-RU"/>
        </w:rPr>
        <w:t>class ThirdPartyPaymentGateway:</w:t>
      </w:r>
    </w:p>
    <w:p w14:paraId="2450B327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</w:t>
      </w:r>
      <w:r w:rsidRPr="00386BAD">
        <w:rPr>
          <w:rFonts w:ascii="Times New Roman" w:hAnsi="Times New Roman" w:cs="Times New Roman"/>
          <w:b/>
          <w:bCs/>
          <w:sz w:val="28"/>
          <w:szCs w:val="28"/>
        </w:rPr>
        <w:t>def make_payment(self, amount):</w:t>
      </w:r>
    </w:p>
    <w:p w14:paraId="46F5B38A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 xml:space="preserve">        return f"Paid {amount} using Third Party Payment Gateway."</w:t>
      </w:r>
    </w:p>
    <w:p w14:paraId="5AF57CD6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C3176E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  <w:lang w:val="ru-RU"/>
        </w:rPr>
        <w:t># Адаптер для приведения интерфейса в удобный вид</w:t>
      </w:r>
    </w:p>
    <w:p w14:paraId="556689D6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>class PaymentAdapter:</w:t>
      </w:r>
    </w:p>
    <w:p w14:paraId="59C2BD65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 xml:space="preserve">    def __init__(self, gateway):</w:t>
      </w:r>
    </w:p>
    <w:p w14:paraId="1EE89FB0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 xml:space="preserve">        self.gateway = gateway</w:t>
      </w:r>
    </w:p>
    <w:p w14:paraId="5D42EE2A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B7A92E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 xml:space="preserve">    def pay(self, amount):</w:t>
      </w:r>
    </w:p>
    <w:p w14:paraId="7FE24770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 xml:space="preserve">        return self.gateway.make_payment(amount)</w:t>
      </w:r>
    </w:p>
    <w:p w14:paraId="26DB8C19" w14:textId="77777777" w:rsidR="00386BAD" w:rsidRPr="00386BAD" w:rsidRDefault="00000000" w:rsidP="00386BA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pict w14:anchorId="7D178CCD">
          <v:rect id="_x0000_i1026" style="width:0;height:1.5pt" o:hralign="center" o:hrstd="t" o:hr="t" fillcolor="#a0a0a0" stroked="f"/>
        </w:pict>
      </w:r>
    </w:p>
    <w:p w14:paraId="4F9A7106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  <w:lang w:val="ru-RU"/>
        </w:rPr>
        <w:t>3. delivery_strategy.py (Стратегия)</w:t>
      </w:r>
    </w:p>
    <w:p w14:paraId="528D99BD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>from abc import ABC, abstractmethod</w:t>
      </w:r>
    </w:p>
    <w:p w14:paraId="1D4FD80E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20563F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 xml:space="preserve"># </w:t>
      </w:r>
      <w:r w:rsidRPr="00386BAD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Стратегия</w:t>
      </w:r>
      <w:r w:rsidRPr="00386B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86BAD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доставки</w:t>
      </w:r>
    </w:p>
    <w:p w14:paraId="42997B77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>class DeliveryStrategy(ABC):</w:t>
      </w:r>
    </w:p>
    <w:p w14:paraId="15225023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 xml:space="preserve">    @abstractmethod</w:t>
      </w:r>
    </w:p>
    <w:p w14:paraId="60690244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 xml:space="preserve">    def deliver(self):</w:t>
      </w:r>
    </w:p>
    <w:p w14:paraId="3788C358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 xml:space="preserve">        pass</w:t>
      </w:r>
    </w:p>
    <w:p w14:paraId="14BADC3D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9FDEC2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>class CourierDelivery(DeliveryStrategy):</w:t>
      </w:r>
    </w:p>
    <w:p w14:paraId="1331A713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def deliver(self):</w:t>
      </w:r>
    </w:p>
    <w:p w14:paraId="72E33B46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 xml:space="preserve">        return "Delivered via Courier."</w:t>
      </w:r>
    </w:p>
    <w:p w14:paraId="1265CF30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CA277F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>class PostDelivery(DeliveryStrategy):</w:t>
      </w:r>
    </w:p>
    <w:p w14:paraId="745A22C7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 xml:space="preserve">    def deliver(self):</w:t>
      </w:r>
    </w:p>
    <w:p w14:paraId="40F51EDC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 xml:space="preserve">        return "Delivered via Post Office."</w:t>
      </w:r>
    </w:p>
    <w:p w14:paraId="16ADAD6C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E2D75C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>class DeliveryContext:</w:t>
      </w:r>
    </w:p>
    <w:p w14:paraId="5C6CB711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 xml:space="preserve">    def __init__(self, strategy: DeliveryStrategy):</w:t>
      </w:r>
    </w:p>
    <w:p w14:paraId="51B7EE6D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 xml:space="preserve">        self.strategy = strategy</w:t>
      </w:r>
    </w:p>
    <w:p w14:paraId="1842B0FA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8C3771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 xml:space="preserve">    def execute_delivery(self):</w:t>
      </w:r>
    </w:p>
    <w:p w14:paraId="0B37D4FA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386BAD">
        <w:rPr>
          <w:rFonts w:ascii="Times New Roman" w:hAnsi="Times New Roman" w:cs="Times New Roman"/>
          <w:b/>
          <w:bCs/>
          <w:sz w:val="28"/>
          <w:szCs w:val="28"/>
          <w:lang w:val="ru-RU"/>
        </w:rPr>
        <w:t>return self.strategy.deliver()</w:t>
      </w:r>
    </w:p>
    <w:p w14:paraId="77F23603" w14:textId="77777777" w:rsidR="00386BAD" w:rsidRPr="00386BAD" w:rsidRDefault="00000000" w:rsidP="00386BA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pict w14:anchorId="0B818877">
          <v:rect id="_x0000_i1027" style="width:0;height:1.5pt" o:hralign="center" o:hrstd="t" o:hr="t" fillcolor="#a0a0a0" stroked="f"/>
        </w:pict>
      </w:r>
    </w:p>
    <w:p w14:paraId="220EFDF6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 xml:space="preserve">4. test_order_factory.py (TDD </w:t>
      </w:r>
      <w:r w:rsidRPr="00386BAD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тесты</w:t>
      </w:r>
      <w:r w:rsidRPr="00386BA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629BFA5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>import unittest</w:t>
      </w:r>
    </w:p>
    <w:p w14:paraId="2AA9DD02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>from order_factory import PhysicalOrderFactory, DigitalOrderFactory</w:t>
      </w:r>
    </w:p>
    <w:p w14:paraId="519054D1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12AD85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>class TestOrderFactory(unittest.TestCase):</w:t>
      </w:r>
    </w:p>
    <w:p w14:paraId="4C9787C1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 xml:space="preserve">    def test_physical_order(self):</w:t>
      </w:r>
    </w:p>
    <w:p w14:paraId="6C3FD90B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 xml:space="preserve">        factory = PhysicalOrderFactory()</w:t>
      </w:r>
    </w:p>
    <w:p w14:paraId="68766458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 xml:space="preserve">        order = factory.create_order()</w:t>
      </w:r>
    </w:p>
    <w:p w14:paraId="20F46CCC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self.assertEqual(order.process(), "Processing physical order. Packaging and shipping.")</w:t>
      </w:r>
    </w:p>
    <w:p w14:paraId="5BFE8601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67C189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 xml:space="preserve">    def test_digital_order(self):</w:t>
      </w:r>
    </w:p>
    <w:p w14:paraId="7D787131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 xml:space="preserve">        factory = DigitalOrderFactory()</w:t>
      </w:r>
    </w:p>
    <w:p w14:paraId="109B6F7F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 xml:space="preserve">        order = factory.create_order()</w:t>
      </w:r>
    </w:p>
    <w:p w14:paraId="36111701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 xml:space="preserve">        self.assertEqual(order.process(), "Processing digital order. </w:t>
      </w:r>
      <w:r w:rsidRPr="00386BAD">
        <w:rPr>
          <w:rFonts w:ascii="Times New Roman" w:hAnsi="Times New Roman" w:cs="Times New Roman"/>
          <w:b/>
          <w:bCs/>
          <w:sz w:val="28"/>
          <w:szCs w:val="28"/>
          <w:lang w:val="ru-RU"/>
        </w:rPr>
        <w:t>Sending download link.")</w:t>
      </w:r>
    </w:p>
    <w:p w14:paraId="48AC6039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7F442E7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  <w:lang w:val="ru-RU"/>
        </w:rPr>
        <w:t>if __name__ == "__main__":</w:t>
      </w:r>
    </w:p>
    <w:p w14:paraId="10B74361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unittest.main()</w:t>
      </w:r>
    </w:p>
    <w:p w14:paraId="61A0A133" w14:textId="77777777" w:rsidR="00386BAD" w:rsidRPr="00386BAD" w:rsidRDefault="00000000" w:rsidP="00386BA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pict w14:anchorId="035CF79B">
          <v:rect id="_x0000_i1028" style="width:0;height:1.5pt" o:hralign="center" o:hrstd="t" o:hr="t" fillcolor="#a0a0a0" stroked="f"/>
        </w:pict>
      </w:r>
    </w:p>
    <w:p w14:paraId="6A550DDF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>5. test_payment_adapter.py (Mock-</w:t>
      </w:r>
      <w:r w:rsidRPr="00386BAD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</w:t>
      </w:r>
      <w:r w:rsidRPr="00386BA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352F686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>from unittest.mock import Mock</w:t>
      </w:r>
    </w:p>
    <w:p w14:paraId="70C82494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  <w:lang w:val="ru-RU"/>
        </w:rPr>
        <w:t>from payment_adapter import PaymentAdapter</w:t>
      </w:r>
    </w:p>
    <w:p w14:paraId="493040EB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375AA6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  <w:lang w:val="ru-RU"/>
        </w:rPr>
        <w:t>def test_payment_adapter():</w:t>
      </w:r>
    </w:p>
    <w:p w14:paraId="759D85FE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# Создаем mock для стороннего платежного интерфейса</w:t>
      </w:r>
    </w:p>
    <w:p w14:paraId="372A4C7F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mock_gateway = Mock()</w:t>
      </w:r>
    </w:p>
    <w:p w14:paraId="6CC57B47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</w:t>
      </w:r>
      <w:r w:rsidRPr="00386BAD">
        <w:rPr>
          <w:rFonts w:ascii="Times New Roman" w:hAnsi="Times New Roman" w:cs="Times New Roman"/>
          <w:b/>
          <w:bCs/>
          <w:sz w:val="28"/>
          <w:szCs w:val="28"/>
        </w:rPr>
        <w:t>mock_gateway.make_payment.return_value = "Paid 100 using Mock Gateway."</w:t>
      </w:r>
    </w:p>
    <w:p w14:paraId="6F173625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85243F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386BAD">
        <w:rPr>
          <w:rFonts w:ascii="Times New Roman" w:hAnsi="Times New Roman" w:cs="Times New Roman"/>
          <w:b/>
          <w:bCs/>
          <w:sz w:val="28"/>
          <w:szCs w:val="28"/>
          <w:lang w:val="ru-RU"/>
        </w:rPr>
        <w:t># Используем адаптер с mock-объектом</w:t>
      </w:r>
    </w:p>
    <w:p w14:paraId="56CC7A00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adapter = PaymentAdapter(mock_gateway)</w:t>
      </w:r>
    </w:p>
    <w:p w14:paraId="7D71282A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    </w:t>
      </w:r>
      <w:r w:rsidRPr="00386BAD">
        <w:rPr>
          <w:rFonts w:ascii="Times New Roman" w:hAnsi="Times New Roman" w:cs="Times New Roman"/>
          <w:b/>
          <w:bCs/>
          <w:sz w:val="28"/>
          <w:szCs w:val="28"/>
        </w:rPr>
        <w:t>result = adapter.pay(100)</w:t>
      </w:r>
    </w:p>
    <w:p w14:paraId="791ECF1C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FC6F1E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 xml:space="preserve">    # </w:t>
      </w:r>
      <w:r w:rsidRPr="00386BAD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Проверяем</w:t>
      </w:r>
      <w:r w:rsidRPr="00386B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86BA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</w:t>
      </w:r>
    </w:p>
    <w:p w14:paraId="483F94CF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 xml:space="preserve">    assert result == "Paid 100 using Mock Gateway."</w:t>
      </w:r>
    </w:p>
    <w:p w14:paraId="4A3CAAE8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 xml:space="preserve">    mock_gateway.make_payment.assert_called_with(100)</w:t>
      </w:r>
    </w:p>
    <w:p w14:paraId="14755ABA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26603E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>if __name__ == "__main__":</w:t>
      </w:r>
    </w:p>
    <w:p w14:paraId="5C472016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 xml:space="preserve">    test_payment_adapter()</w:t>
      </w:r>
    </w:p>
    <w:p w14:paraId="2FA6C5AF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 xml:space="preserve">    print("Payment Adapter Mock Test Passed!")</w:t>
      </w:r>
    </w:p>
    <w:p w14:paraId="2BFA8E50" w14:textId="77777777" w:rsidR="00386BAD" w:rsidRPr="00386BAD" w:rsidRDefault="00000000" w:rsidP="00386BA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pict w14:anchorId="20939588">
          <v:rect id="_x0000_i1029" style="width:0;height:1.5pt" o:hralign="center" o:hrstd="t" o:hr="t" fillcolor="#a0a0a0" stroked="f"/>
        </w:pict>
      </w:r>
    </w:p>
    <w:p w14:paraId="46324E55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 xml:space="preserve">6. features/order.feature (BDD </w:t>
      </w:r>
      <w:r w:rsidRPr="00386BAD">
        <w:rPr>
          <w:rFonts w:ascii="Times New Roman" w:hAnsi="Times New Roman" w:cs="Times New Roman"/>
          <w:b/>
          <w:bCs/>
          <w:sz w:val="28"/>
          <w:szCs w:val="28"/>
          <w:lang w:val="ru-RU"/>
        </w:rPr>
        <w:t>сценарии</w:t>
      </w:r>
      <w:r w:rsidRPr="00386BA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F030161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>Feature: Order Processing</w:t>
      </w:r>
    </w:p>
    <w:p w14:paraId="6158E9BC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0BC91C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 xml:space="preserve">  Scenario: Process Physical Order</w:t>
      </w:r>
    </w:p>
    <w:p w14:paraId="7E2EFBA7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 xml:space="preserve">    Given a physical order factory</w:t>
      </w:r>
    </w:p>
    <w:p w14:paraId="6B79369E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 xml:space="preserve">    When I create a physical order</w:t>
      </w:r>
    </w:p>
    <w:p w14:paraId="24313C78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 xml:space="preserve">    Then the result should be "Processing physical order. Packaging and shipping."</w:t>
      </w:r>
    </w:p>
    <w:p w14:paraId="0FE97ED2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B2ECC0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 xml:space="preserve">  Scenario: Process Digital Order</w:t>
      </w:r>
    </w:p>
    <w:p w14:paraId="6A31268A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 xml:space="preserve">    Given a digital order factory</w:t>
      </w:r>
    </w:p>
    <w:p w14:paraId="7AA05D16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 xml:space="preserve">    When I create a digital order</w:t>
      </w:r>
    </w:p>
    <w:p w14:paraId="752016D7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Then the result should be "Processing digital order. </w:t>
      </w:r>
      <w:r w:rsidRPr="00386BAD">
        <w:rPr>
          <w:rFonts w:ascii="Times New Roman" w:hAnsi="Times New Roman" w:cs="Times New Roman"/>
          <w:b/>
          <w:bCs/>
          <w:sz w:val="28"/>
          <w:szCs w:val="28"/>
          <w:lang w:val="ru-RU"/>
        </w:rPr>
        <w:t>Sending download link."</w:t>
      </w:r>
    </w:p>
    <w:p w14:paraId="6B192E10" w14:textId="77777777" w:rsidR="00386BAD" w:rsidRPr="00386BAD" w:rsidRDefault="00000000" w:rsidP="00386BA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pict w14:anchorId="58DC39ED">
          <v:rect id="_x0000_i1030" style="width:0;height:1.5pt" o:hralign="center" o:hrstd="t" o:hr="t" fillcolor="#a0a0a0" stroked="f"/>
        </w:pict>
      </w:r>
    </w:p>
    <w:p w14:paraId="400914AC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>7. features/steps/order_steps.py (</w:t>
      </w:r>
      <w:r w:rsidRPr="00386BAD">
        <w:rPr>
          <w:rFonts w:ascii="Times New Roman" w:hAnsi="Times New Roman" w:cs="Times New Roman"/>
          <w:b/>
          <w:bCs/>
          <w:sz w:val="28"/>
          <w:szCs w:val="28"/>
          <w:lang w:val="ru-RU"/>
        </w:rPr>
        <w:t>Шаги</w:t>
      </w:r>
      <w:r w:rsidRPr="00386BAD">
        <w:rPr>
          <w:rFonts w:ascii="Times New Roman" w:hAnsi="Times New Roman" w:cs="Times New Roman"/>
          <w:b/>
          <w:bCs/>
          <w:sz w:val="28"/>
          <w:szCs w:val="28"/>
        </w:rPr>
        <w:t xml:space="preserve"> BDD)</w:t>
      </w:r>
    </w:p>
    <w:p w14:paraId="26999DB3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>from order_factory import PhysicalOrderFactory, DigitalOrderFactory</w:t>
      </w:r>
    </w:p>
    <w:p w14:paraId="6E43A801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>from behave import given, when, then</w:t>
      </w:r>
    </w:p>
    <w:p w14:paraId="34910F3F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02B87B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>@given('a physical order factory')</w:t>
      </w:r>
    </w:p>
    <w:p w14:paraId="4F6C234B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>def step_given_physical_factory(context):</w:t>
      </w:r>
    </w:p>
    <w:p w14:paraId="0292E192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 xml:space="preserve">    context.factory = PhysicalOrderFactory()</w:t>
      </w:r>
    </w:p>
    <w:p w14:paraId="57E4520A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2C25B8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>@given('a digital order factory')</w:t>
      </w:r>
    </w:p>
    <w:p w14:paraId="51AFFDC0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>def step_given_digital_factory(context):</w:t>
      </w:r>
    </w:p>
    <w:p w14:paraId="67A69CF8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 xml:space="preserve">    context.factory = DigitalOrderFactory()</w:t>
      </w:r>
    </w:p>
    <w:p w14:paraId="7DE0B759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E6C8B2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>@when('I create a physical order')</w:t>
      </w:r>
    </w:p>
    <w:p w14:paraId="20AE15C7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>def step_when_create_physical(context):</w:t>
      </w:r>
    </w:p>
    <w:p w14:paraId="51864736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 xml:space="preserve">    context.result = context.factory.create_order().process()</w:t>
      </w:r>
    </w:p>
    <w:p w14:paraId="2766CD3E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DC8935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>@when('I create a digital order')</w:t>
      </w:r>
    </w:p>
    <w:p w14:paraId="00888D40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>def step_when_create_digital(context):</w:t>
      </w:r>
    </w:p>
    <w:p w14:paraId="119F7F4F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 xml:space="preserve">    context.result = context.factory.create_order().process()</w:t>
      </w:r>
    </w:p>
    <w:p w14:paraId="2EE3AFE0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DEEFDD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lastRenderedPageBreak/>
        <w:t>@then('the result should be "{expected}"')</w:t>
      </w:r>
    </w:p>
    <w:p w14:paraId="56A4DE6B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>def step_then_result_should_be(context, expected):</w:t>
      </w:r>
    </w:p>
    <w:p w14:paraId="0DF58B1C" w14:textId="77777777" w:rsidR="00386BAD" w:rsidRPr="00386BAD" w:rsidRDefault="00386BAD" w:rsidP="00386BA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86BAD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386BAD">
        <w:rPr>
          <w:rFonts w:ascii="Times New Roman" w:hAnsi="Times New Roman" w:cs="Times New Roman"/>
          <w:b/>
          <w:bCs/>
          <w:sz w:val="28"/>
          <w:szCs w:val="28"/>
          <w:lang w:val="ru-RU"/>
        </w:rPr>
        <w:t>assert context.result == expected</w:t>
      </w:r>
    </w:p>
    <w:p w14:paraId="40D78F6D" w14:textId="77777777" w:rsidR="006E2CF3" w:rsidRPr="006E2CF3" w:rsidRDefault="006E2CF3" w:rsidP="006E2CF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F80BAB" w14:textId="77777777" w:rsidR="006E2CF3" w:rsidRPr="00F21672" w:rsidRDefault="006E2CF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578BE0" w14:textId="55A310B3" w:rsidR="003D472B" w:rsidRPr="00F21672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1672">
        <w:rPr>
          <w:rFonts w:ascii="Times New Roman" w:hAnsi="Times New Roman" w:cs="Times New Roman"/>
          <w:b/>
          <w:sz w:val="28"/>
          <w:szCs w:val="28"/>
          <w:lang w:val="ru-RU"/>
        </w:rPr>
        <w:t>Экранные формы с примерами выполнения программы</w:t>
      </w:r>
      <w:r w:rsidR="006E2CF3" w:rsidRPr="00F2167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30CC9FD8" w14:textId="51023063" w:rsidR="00E67F9B" w:rsidRPr="00F21672" w:rsidRDefault="00386BA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6BA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C0736CE" wp14:editId="09F5EAFF">
            <wp:extent cx="5486400" cy="3619500"/>
            <wp:effectExtent l="0" t="0" r="0" b="0"/>
            <wp:docPr id="1071146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463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E532" w14:textId="27FB94DE" w:rsidR="00E67F9B" w:rsidRPr="00F21672" w:rsidRDefault="00E67F9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268012" w14:textId="798AC663" w:rsidR="00E67F9B" w:rsidRPr="00F21672" w:rsidRDefault="00E67F9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3A9BFC" w14:textId="6F89EF11" w:rsidR="00E67F9B" w:rsidRPr="00F21672" w:rsidRDefault="00E67F9B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E67F9B" w:rsidRPr="00F216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1A3DC6"/>
    <w:multiLevelType w:val="multilevel"/>
    <w:tmpl w:val="4A3E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D60834"/>
    <w:multiLevelType w:val="multilevel"/>
    <w:tmpl w:val="E8A4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3C46AE"/>
    <w:multiLevelType w:val="multilevel"/>
    <w:tmpl w:val="9CDAF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EE7BFC"/>
    <w:multiLevelType w:val="multilevel"/>
    <w:tmpl w:val="AF26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ED69BC"/>
    <w:multiLevelType w:val="multilevel"/>
    <w:tmpl w:val="485C6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145ECF"/>
    <w:multiLevelType w:val="multilevel"/>
    <w:tmpl w:val="D854A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1B32A5"/>
    <w:multiLevelType w:val="multilevel"/>
    <w:tmpl w:val="45AE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0E6771"/>
    <w:multiLevelType w:val="multilevel"/>
    <w:tmpl w:val="531CE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697933">
    <w:abstractNumId w:val="8"/>
  </w:num>
  <w:num w:numId="2" w16cid:durableId="506331467">
    <w:abstractNumId w:val="6"/>
  </w:num>
  <w:num w:numId="3" w16cid:durableId="292714590">
    <w:abstractNumId w:val="5"/>
  </w:num>
  <w:num w:numId="4" w16cid:durableId="374164628">
    <w:abstractNumId w:val="4"/>
  </w:num>
  <w:num w:numId="5" w16cid:durableId="961766113">
    <w:abstractNumId w:val="7"/>
  </w:num>
  <w:num w:numId="6" w16cid:durableId="1212040005">
    <w:abstractNumId w:val="3"/>
  </w:num>
  <w:num w:numId="7" w16cid:durableId="1236630447">
    <w:abstractNumId w:val="2"/>
  </w:num>
  <w:num w:numId="8" w16cid:durableId="391664059">
    <w:abstractNumId w:val="1"/>
  </w:num>
  <w:num w:numId="9" w16cid:durableId="574630858">
    <w:abstractNumId w:val="0"/>
  </w:num>
  <w:num w:numId="10" w16cid:durableId="1548487279">
    <w:abstractNumId w:val="14"/>
  </w:num>
  <w:num w:numId="11" w16cid:durableId="1896355590">
    <w:abstractNumId w:val="16"/>
  </w:num>
  <w:num w:numId="12" w16cid:durableId="475608222">
    <w:abstractNumId w:val="9"/>
  </w:num>
  <w:num w:numId="13" w16cid:durableId="375081051">
    <w:abstractNumId w:val="15"/>
  </w:num>
  <w:num w:numId="14" w16cid:durableId="1991866930">
    <w:abstractNumId w:val="11"/>
  </w:num>
  <w:num w:numId="15" w16cid:durableId="311907858">
    <w:abstractNumId w:val="12"/>
  </w:num>
  <w:num w:numId="16" w16cid:durableId="1303848109">
    <w:abstractNumId w:val="10"/>
  </w:num>
  <w:num w:numId="17" w16cid:durableId="64292470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5782"/>
    <w:rsid w:val="0015074B"/>
    <w:rsid w:val="0029639D"/>
    <w:rsid w:val="00326F90"/>
    <w:rsid w:val="00386BAD"/>
    <w:rsid w:val="003A1FD8"/>
    <w:rsid w:val="003D472B"/>
    <w:rsid w:val="004D466C"/>
    <w:rsid w:val="006E2CF3"/>
    <w:rsid w:val="00AA1D8D"/>
    <w:rsid w:val="00B47730"/>
    <w:rsid w:val="00BE7A97"/>
    <w:rsid w:val="00CB0664"/>
    <w:rsid w:val="00D611E4"/>
    <w:rsid w:val="00D80B05"/>
    <w:rsid w:val="00E365A9"/>
    <w:rsid w:val="00E67F9B"/>
    <w:rsid w:val="00F216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10D1BB"/>
  <w14:defaultImageDpi w14:val="300"/>
  <w15:docId w15:val="{785FE593-D9D0-4DB8-9E49-7322D4DA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unhideWhenUsed/>
    <w:rsid w:val="003A1FD8"/>
    <w:rPr>
      <w:color w:val="0000FF" w:themeColor="hyperlink"/>
      <w:u w:val="single"/>
    </w:rPr>
  </w:style>
  <w:style w:type="character" w:styleId="aff9">
    <w:name w:val="Unresolved Mention"/>
    <w:basedOn w:val="a2"/>
    <w:uiPriority w:val="99"/>
    <w:semiHidden/>
    <w:unhideWhenUsed/>
    <w:rsid w:val="003A1F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3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4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6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1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83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5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5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0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1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4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3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0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9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2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7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2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7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8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4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5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8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2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2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4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2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5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0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53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2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5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5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4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2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0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3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2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9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3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2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5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2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4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7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25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9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7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5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0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7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4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9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5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3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3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5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8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1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6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1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4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5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1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7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1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23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6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2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2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6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1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9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6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0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6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6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0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0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1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9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2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1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0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1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5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5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8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3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7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6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9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8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8%D0%B0%D0%B1%D0%BB%D0%BE%D0%BD_%D0%BF%D1%80%D0%BE%D0%B5%D0%BA%D1%82%D0%B8%D1%80%D0%BE%D0%B2%D0%B0%D0%BD%D0%B8%D1%8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789</Words>
  <Characters>4500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5279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Kare Hey</cp:lastModifiedBy>
  <cp:revision>4</cp:revision>
  <dcterms:created xsi:type="dcterms:W3CDTF">2024-12-17T12:55:00Z</dcterms:created>
  <dcterms:modified xsi:type="dcterms:W3CDTF">2024-12-17T17:37:00Z</dcterms:modified>
  <cp:category/>
</cp:coreProperties>
</file>