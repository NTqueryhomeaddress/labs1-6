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B16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ECC03E" w14:textId="42F854E5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им. Н.Э. Баумана</w:t>
      </w:r>
    </w:p>
    <w:p w14:paraId="2C97C14C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DF51FB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ИУ</w:t>
      </w:r>
    </w:p>
    <w:p w14:paraId="6ABA672A" w14:textId="08D73426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ИУ5</w:t>
      </w:r>
    </w:p>
    <w:p w14:paraId="0C149F63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34660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1F8732" w14:textId="1531E408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 «</w:t>
      </w:r>
      <w:r w:rsidR="00E21085" w:rsidRPr="00E2108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Парадигмы и конструкции языков программирования</w:t>
      </w: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AC6707" w14:textId="7F904CDB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лабораторной работе №2  </w:t>
      </w:r>
    </w:p>
    <w:p w14:paraId="14F97414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0E6D28C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ИУ5-33Б: </w:t>
      </w:r>
    </w:p>
    <w:p w14:paraId="72280FEF" w14:textId="70B016EB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Костяев В.Д</w:t>
      </w:r>
      <w:r w:rsidRPr="003A1FD8">
        <w:rPr>
          <w:rFonts w:ascii="Times New Roman" w:hAnsi="Times New Roman" w:cs="Times New Roman"/>
          <w:sz w:val="28"/>
          <w:szCs w:val="28"/>
        </w:rPr>
        <w:t>.</w:t>
      </w:r>
    </w:p>
    <w:p w14:paraId="10C3D506" w14:textId="2E6C3919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43D01208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50A85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Проверил преподаватель каф.: </w:t>
      </w:r>
    </w:p>
    <w:p w14:paraId="515770A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Гапанюк Ю. Е.</w:t>
      </w:r>
    </w:p>
    <w:p w14:paraId="228A2026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280004FC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3CBED59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5D32D7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745532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F53901" w14:textId="77777777" w:rsidR="003A1FD8" w:rsidRPr="003A1FD8" w:rsidRDefault="003A1FD8" w:rsidP="003A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Москва, 2024 г</w:t>
      </w:r>
    </w:p>
    <w:p w14:paraId="01DA8594" w14:textId="77777777" w:rsidR="003A1FD8" w:rsidRPr="003A1FD8" w:rsidRDefault="003A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4CAC46" w14:textId="77777777" w:rsidR="006E2CF3" w:rsidRPr="006E2CF3" w:rsidRDefault="006E2CF3" w:rsidP="006E2C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0279FA16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C7BCCD3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46D8249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файлы проекта (кроме основного файла main.py) должны располагаться в пакете lab_python_oop.</w:t>
      </w:r>
    </w:p>
    <w:p w14:paraId="082C0DE1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Каждый из нижеперечисленных классов должен располагаться в отдельном файле пакета lab_python_oop.</w:t>
      </w:r>
    </w:p>
    <w:p w14:paraId="1D1D1EAC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6E2CF3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здесь.</w:t>
        </w:r>
      </w:hyperlink>
    </w:p>
    <w:p w14:paraId="012E6D3A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6E2CF3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здесь.</w:t>
        </w:r>
      </w:hyperlink>
    </w:p>
    <w:p w14:paraId="6D20FB25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54FB9AC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6E2CF3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math.</w:t>
        </w:r>
      </w:hyperlink>
    </w:p>
    <w:p w14:paraId="7E92CAD4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07C34EE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6E2CF3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https://pyformat.info/</w:t>
        </w:r>
      </w:hyperlink>
    </w:p>
    <w:p w14:paraId="18076980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F672193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6E2CF3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https://docs.python.org/3/library/__main__.html</w:t>
        </w:r>
      </w:hyperlink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27FE894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Прямоугольник синего цвета шириной N и высотой N.</w:t>
      </w:r>
    </w:p>
    <w:p w14:paraId="600A706C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 зеленого цвета радиусом N.</w:t>
      </w:r>
    </w:p>
    <w:p w14:paraId="0B87C657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Квадрат красного цвета со стороной N.</w:t>
      </w:r>
    </w:p>
    <w:p w14:paraId="72D0A8AE" w14:textId="77777777" w:rsidR="006E2CF3" w:rsidRPr="006E2CF3" w:rsidRDefault="006E2CF3" w:rsidP="006E2CF3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Также вызовите один из методов внешнего пакета, установленного с использованием pip.</w:t>
      </w:r>
    </w:p>
    <w:p w14:paraId="49E41A70" w14:textId="77777777" w:rsidR="006E2CF3" w:rsidRPr="006E2CF3" w:rsidRDefault="006E2CF3" w:rsidP="006E2CF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Дополнительное задание. Протестируйте корректность работы Вашей программы с помощью модульного теста.</w:t>
      </w:r>
    </w:p>
    <w:p w14:paraId="7AEB92A8" w14:textId="39CF49CF" w:rsidR="003D472B" w:rsidRDefault="000000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="006E2CF3" w:rsidRPr="006E2CF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D218765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main.py</w:t>
      </w:r>
    </w:p>
    <w:p w14:paraId="73A31C8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lab_python_oop.rectangle import Rectangle</w:t>
      </w:r>
    </w:p>
    <w:p w14:paraId="5389989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lab_python_oop.circle import Circle</w:t>
      </w:r>
    </w:p>
    <w:p w14:paraId="60AFD25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lab_python_oop.square import Square</w:t>
      </w:r>
    </w:p>
    <w:p w14:paraId="542431C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colorama import Fore, Style</w:t>
      </w:r>
    </w:p>
    <w:p w14:paraId="0B95D27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0DB8FEA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def main():</w:t>
      </w:r>
    </w:p>
    <w:p w14:paraId="0D0DD5B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N = 5  # Замените на номер вашего варианта</w:t>
      </w:r>
    </w:p>
    <w:p w14:paraId="66CD664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ADCC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E2CF3">
        <w:rPr>
          <w:rFonts w:ascii="Times New Roman" w:hAnsi="Times New Roman" w:cs="Times New Roman"/>
          <w:sz w:val="28"/>
          <w:szCs w:val="28"/>
        </w:rPr>
        <w:t xml:space="preserve">#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6E2CF3">
        <w:rPr>
          <w:rFonts w:ascii="Times New Roman" w:hAnsi="Times New Roman" w:cs="Times New Roman"/>
          <w:sz w:val="28"/>
          <w:szCs w:val="28"/>
        </w:rPr>
        <w:t xml:space="preserve">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</w:p>
    <w:p w14:paraId="1755D18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rectangle = Rectangle(width=N, height=N,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Синий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5255253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circle = Circle(radius=N,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Зелёный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278115F5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square = Square(side_length=N,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Красный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1E34183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4F91E95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#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6E2CF3">
        <w:rPr>
          <w:rFonts w:ascii="Times New Roman" w:hAnsi="Times New Roman" w:cs="Times New Roman"/>
          <w:sz w:val="28"/>
          <w:szCs w:val="28"/>
        </w:rPr>
        <w:t xml:space="preserve">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Pr="006E2CF3">
        <w:rPr>
          <w:rFonts w:ascii="Times New Roman" w:hAnsi="Times New Roman" w:cs="Times New Roman"/>
          <w:sz w:val="28"/>
          <w:szCs w:val="28"/>
        </w:rPr>
        <w:t xml:space="preserve">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E2CF3">
        <w:rPr>
          <w:rFonts w:ascii="Times New Roman" w:hAnsi="Times New Roman" w:cs="Times New Roman"/>
          <w:sz w:val="28"/>
          <w:szCs w:val="28"/>
        </w:rPr>
        <w:t xml:space="preserve">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фигурах</w:t>
      </w:r>
    </w:p>
    <w:p w14:paraId="2BB2B0D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print(Fore.BLUE + str(rectangle) + Style.RESET_ALL)</w:t>
      </w:r>
    </w:p>
    <w:p w14:paraId="0137CF7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print(Fore.GREEN + str(circle) + Style.RESET_ALL)</w:t>
      </w:r>
    </w:p>
    <w:p w14:paraId="551F2FD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print(Fore.RED + str(square) + Style.RESET_ALL)</w:t>
      </w:r>
    </w:p>
    <w:p w14:paraId="287B57F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1EEABCF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# Вызов метода внешнего пакета colorama</w:t>
      </w:r>
    </w:p>
    <w:p w14:paraId="2E60B4A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print(Fore.YELLOW + "Это сообщение выделено с помощью внешнего пакета colorama." + Style.RESET_ALL)</w:t>
      </w:r>
    </w:p>
    <w:p w14:paraId="4EFEA7A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73AF9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>if __name__ == "__main__":</w:t>
      </w:r>
    </w:p>
    <w:p w14:paraId="632393C9" w14:textId="77777777" w:rsid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main()</w:t>
      </w:r>
    </w:p>
    <w:p w14:paraId="075768B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square.py</w:t>
      </w:r>
    </w:p>
    <w:p w14:paraId="228DED75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lab_python_oop.rectangle import Rectangle</w:t>
      </w:r>
    </w:p>
    <w:p w14:paraId="39DB76C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3368588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Square(Rectangle):</w:t>
      </w:r>
    </w:p>
    <w:p w14:paraId="451921A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figure_name =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Квадрат</w:t>
      </w:r>
      <w:r w:rsidRPr="006E2CF3">
        <w:rPr>
          <w:rFonts w:ascii="Times New Roman" w:hAnsi="Times New Roman" w:cs="Times New Roman"/>
          <w:sz w:val="28"/>
          <w:szCs w:val="28"/>
        </w:rPr>
        <w:t>"</w:t>
      </w:r>
    </w:p>
    <w:p w14:paraId="702C47F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6DD1180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__init__(self, side_length, color_name):</w:t>
      </w:r>
    </w:p>
    <w:p w14:paraId="0993D45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super().__init__(width=side_length, height=side_length, color_name=color_name)</w:t>
      </w:r>
    </w:p>
    <w:p w14:paraId="07458A3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self.side_length = side_length  # Дополнительный атрибут для удобства</w:t>
      </w:r>
    </w:p>
    <w:p w14:paraId="11D4F2F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9DF6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def __repr__(self):</w:t>
      </w:r>
    </w:p>
    <w:p w14:paraId="2B7C149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    return "{name}: Сторона={side}, Цвет={color}, Площадь={area}".format(</w:t>
      </w:r>
    </w:p>
    <w:p w14:paraId="522E91B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E2CF3">
        <w:rPr>
          <w:rFonts w:ascii="Times New Roman" w:hAnsi="Times New Roman" w:cs="Times New Roman"/>
          <w:sz w:val="28"/>
          <w:szCs w:val="28"/>
        </w:rPr>
        <w:t>name=self.figure_name,</w:t>
      </w:r>
    </w:p>
    <w:p w14:paraId="5F99D1E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side=self.side_length,</w:t>
      </w:r>
    </w:p>
    <w:p w14:paraId="2B17823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color=self.color.color_name,</w:t>
      </w:r>
    </w:p>
    <w:p w14:paraId="3FEC0B6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area=self.calculate_area()</w:t>
      </w:r>
    </w:p>
    <w:p w14:paraId="5D7ED69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65FC67E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color.py</w:t>
      </w:r>
    </w:p>
    <w:p w14:paraId="4E7E4BA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Color:</w:t>
      </w:r>
    </w:p>
    <w:p w14:paraId="5E29E46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__init__(self, color_name):</w:t>
      </w:r>
    </w:p>
    <w:p w14:paraId="082CBC0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self._color_name = color_name</w:t>
      </w:r>
    </w:p>
    <w:p w14:paraId="37364C9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3925BE0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@property</w:t>
      </w:r>
    </w:p>
    <w:p w14:paraId="77F73B8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color_name(self):</w:t>
      </w:r>
    </w:p>
    <w:p w14:paraId="62B46E7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return self._color_name</w:t>
      </w:r>
    </w:p>
    <w:p w14:paraId="3EFF520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63F9CAB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lastRenderedPageBreak/>
        <w:t xml:space="preserve">    @color_name.setter</w:t>
      </w:r>
    </w:p>
    <w:p w14:paraId="00E31DA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color_name(self, value):</w:t>
      </w:r>
    </w:p>
    <w:p w14:paraId="23F598F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self._color_name = value</w:t>
      </w:r>
    </w:p>
    <w:p w14:paraId="1FF9000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geometric_figure.py</w:t>
      </w:r>
    </w:p>
    <w:p w14:paraId="5D4FC69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abc import ABC, abstractmethod</w:t>
      </w:r>
    </w:p>
    <w:p w14:paraId="5883A14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4CCFAAC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GeometricFigure(ABC):</w:t>
      </w:r>
    </w:p>
    <w:p w14:paraId="55D7DA7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@abstractmethod</w:t>
      </w:r>
    </w:p>
    <w:p w14:paraId="54E5650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calculate_area(self):</w:t>
      </w:r>
    </w:p>
    <w:p w14:paraId="7F613D7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507FF77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rectangle.py</w:t>
      </w:r>
    </w:p>
    <w:p w14:paraId="7AC49CB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lab_python_oop.geometric_figure import GeometricFigure</w:t>
      </w:r>
    </w:p>
    <w:p w14:paraId="63BC137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lab_python_oop.color import Color</w:t>
      </w:r>
    </w:p>
    <w:p w14:paraId="4144462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7344124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Rectangle(GeometricFigure):</w:t>
      </w:r>
    </w:p>
    <w:p w14:paraId="157EB61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figure_name =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Прямоугольник</w:t>
      </w:r>
      <w:r w:rsidRPr="006E2CF3">
        <w:rPr>
          <w:rFonts w:ascii="Times New Roman" w:hAnsi="Times New Roman" w:cs="Times New Roman"/>
          <w:sz w:val="28"/>
          <w:szCs w:val="28"/>
        </w:rPr>
        <w:t>"</w:t>
      </w:r>
    </w:p>
    <w:p w14:paraId="391B768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6D9EF66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__init__(self, width, height, color_name):</w:t>
      </w:r>
    </w:p>
    <w:p w14:paraId="065FB3B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self.width = width</w:t>
      </w:r>
    </w:p>
    <w:p w14:paraId="207D8B4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self.height = height</w:t>
      </w:r>
    </w:p>
    <w:p w14:paraId="0B54236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self.color = Color(color_name)</w:t>
      </w:r>
    </w:p>
    <w:p w14:paraId="35DF7B7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598F610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def calculate_area(self):</w:t>
      </w:r>
    </w:p>
    <w:p w14:paraId="6C8A7EF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6E2CF3">
        <w:rPr>
          <w:rFonts w:ascii="Times New Roman" w:hAnsi="Times New Roman" w:cs="Times New Roman"/>
          <w:sz w:val="28"/>
          <w:szCs w:val="28"/>
        </w:rPr>
        <w:t>return self.width * self.height</w:t>
      </w:r>
    </w:p>
    <w:p w14:paraId="1834DA3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3EA5253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__repr__(self):</w:t>
      </w:r>
    </w:p>
    <w:p w14:paraId="6091544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return "{name}: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6E2CF3">
        <w:rPr>
          <w:rFonts w:ascii="Times New Roman" w:hAnsi="Times New Roman" w:cs="Times New Roman"/>
          <w:sz w:val="28"/>
          <w:szCs w:val="28"/>
        </w:rPr>
        <w:t xml:space="preserve">={width},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6E2CF3">
        <w:rPr>
          <w:rFonts w:ascii="Times New Roman" w:hAnsi="Times New Roman" w:cs="Times New Roman"/>
          <w:sz w:val="28"/>
          <w:szCs w:val="28"/>
        </w:rPr>
        <w:t xml:space="preserve">={height},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Цвет</w:t>
      </w:r>
      <w:r w:rsidRPr="006E2CF3">
        <w:rPr>
          <w:rFonts w:ascii="Times New Roman" w:hAnsi="Times New Roman" w:cs="Times New Roman"/>
          <w:sz w:val="28"/>
          <w:szCs w:val="28"/>
        </w:rPr>
        <w:t xml:space="preserve">={color},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Площадь</w:t>
      </w:r>
      <w:r w:rsidRPr="006E2CF3">
        <w:rPr>
          <w:rFonts w:ascii="Times New Roman" w:hAnsi="Times New Roman" w:cs="Times New Roman"/>
          <w:sz w:val="28"/>
          <w:szCs w:val="28"/>
        </w:rPr>
        <w:t>={area}".format(</w:t>
      </w:r>
    </w:p>
    <w:p w14:paraId="425BAC9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name=self.figure_name,</w:t>
      </w:r>
    </w:p>
    <w:p w14:paraId="51FA0E6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width=self.width,</w:t>
      </w:r>
    </w:p>
    <w:p w14:paraId="0107599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height=self.height,</w:t>
      </w:r>
    </w:p>
    <w:p w14:paraId="1203C27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color=self.color.color_name,</w:t>
      </w:r>
    </w:p>
    <w:p w14:paraId="3548A20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area=self.calculate_area()</w:t>
      </w:r>
    </w:p>
    <w:p w14:paraId="3E7BE3F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31E5EDB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init.py</w:t>
      </w:r>
    </w:p>
    <w:p w14:paraId="50DD5DC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#python -m venv venv</w:t>
      </w:r>
    </w:p>
    <w:p w14:paraId="57626A8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#venv\Scripts\activate</w:t>
      </w:r>
    </w:p>
    <w:p w14:paraId="759DF72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#pip install colorama</w:t>
      </w:r>
    </w:p>
    <w:p w14:paraId="481FE79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#pip freeze &gt; requirements.txt</w:t>
      </w:r>
    </w:p>
    <w:p w14:paraId="0B0463E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circle.py</w:t>
      </w:r>
    </w:p>
    <w:p w14:paraId="5744C33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import math</w:t>
      </w:r>
    </w:p>
    <w:p w14:paraId="0401C22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lab_python_oop.geometric_figure import GeometricFigure</w:t>
      </w:r>
    </w:p>
    <w:p w14:paraId="52828D0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lab_python_oop.color import Color</w:t>
      </w:r>
    </w:p>
    <w:p w14:paraId="756992E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6E363CD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Circle(GeometricFigure):</w:t>
      </w:r>
    </w:p>
    <w:p w14:paraId="31C95E3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figure_name =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Круг</w:t>
      </w:r>
      <w:r w:rsidRPr="006E2CF3">
        <w:rPr>
          <w:rFonts w:ascii="Times New Roman" w:hAnsi="Times New Roman" w:cs="Times New Roman"/>
          <w:sz w:val="28"/>
          <w:szCs w:val="28"/>
        </w:rPr>
        <w:t>"</w:t>
      </w:r>
    </w:p>
    <w:p w14:paraId="1530814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00DB7E9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__init__(self, radius, color_name):</w:t>
      </w:r>
    </w:p>
    <w:p w14:paraId="7F93665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self.radius = radius</w:t>
      </w:r>
    </w:p>
    <w:p w14:paraId="54CA773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self.color = Color(color_name)</w:t>
      </w:r>
    </w:p>
    <w:p w14:paraId="764B78C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48654C4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calculate_area(self):</w:t>
      </w:r>
    </w:p>
    <w:p w14:paraId="712CEFE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return math.pi * self.radius ** 2</w:t>
      </w:r>
    </w:p>
    <w:p w14:paraId="63FD3BA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04E64685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__repr__(self):</w:t>
      </w:r>
    </w:p>
    <w:p w14:paraId="112C0F6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return "{name}: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Радиус</w:t>
      </w:r>
      <w:r w:rsidRPr="006E2CF3">
        <w:rPr>
          <w:rFonts w:ascii="Times New Roman" w:hAnsi="Times New Roman" w:cs="Times New Roman"/>
          <w:sz w:val="28"/>
          <w:szCs w:val="28"/>
        </w:rPr>
        <w:t xml:space="preserve">={radius},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Цвет</w:t>
      </w:r>
      <w:r w:rsidRPr="006E2CF3">
        <w:rPr>
          <w:rFonts w:ascii="Times New Roman" w:hAnsi="Times New Roman" w:cs="Times New Roman"/>
          <w:sz w:val="28"/>
          <w:szCs w:val="28"/>
        </w:rPr>
        <w:t xml:space="preserve">={color},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Площадь</w:t>
      </w:r>
      <w:r w:rsidRPr="006E2CF3">
        <w:rPr>
          <w:rFonts w:ascii="Times New Roman" w:hAnsi="Times New Roman" w:cs="Times New Roman"/>
          <w:sz w:val="28"/>
          <w:szCs w:val="28"/>
        </w:rPr>
        <w:t>={area:.2f}".format(</w:t>
      </w:r>
    </w:p>
    <w:p w14:paraId="6258511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name=self.figure_name,</w:t>
      </w:r>
    </w:p>
    <w:p w14:paraId="712AC0C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radius=self.radius,</w:t>
      </w:r>
    </w:p>
    <w:p w14:paraId="1033918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color=self.color.color_name,</w:t>
      </w:r>
    </w:p>
    <w:p w14:paraId="2563ABA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    area=self.calculate_area()</w:t>
      </w:r>
    </w:p>
    <w:p w14:paraId="7BBD3946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254B2C3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b/>
          <w:bCs/>
          <w:sz w:val="28"/>
          <w:szCs w:val="28"/>
        </w:rPr>
        <w:t>test_figures.py</w:t>
      </w:r>
    </w:p>
    <w:p w14:paraId="765D4137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import unittest</w:t>
      </w:r>
    </w:p>
    <w:p w14:paraId="729BC96C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lab_python_oop.rectangle import Rectangle</w:t>
      </w:r>
    </w:p>
    <w:p w14:paraId="5D8B2A8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lab_python_oop.circle import Circle</w:t>
      </w:r>
    </w:p>
    <w:p w14:paraId="3EEC0F8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from lab_python_oop.square import Square</w:t>
      </w:r>
    </w:p>
    <w:p w14:paraId="011BAF1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1E19D0E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class TestGeometricFigures(unittest.TestCase):</w:t>
      </w:r>
    </w:p>
    <w:p w14:paraId="5F7071A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77C423E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test_rectangle_area(self):</w:t>
      </w:r>
    </w:p>
    <w:p w14:paraId="3AA291E3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rect = Rectangle(width=4, height=5,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Красный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09C38F3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self.assertEqual(rect.calculate_area(), 20)</w:t>
      </w:r>
    </w:p>
    <w:p w14:paraId="2E597A4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39B5056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test_circle_area(self):</w:t>
      </w:r>
    </w:p>
    <w:p w14:paraId="709E2EAA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circle = Circle(radius=3,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Зелёный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7F712A90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self.assertAlmostEqual(circle.calculate_area(), 28.274333882308138)</w:t>
      </w:r>
    </w:p>
    <w:p w14:paraId="337ACB6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08DAEAD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test_square_area(self):</w:t>
      </w:r>
    </w:p>
    <w:p w14:paraId="51701691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square = Square(side_length=4,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Синий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541E980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self.assertEqual(square.calculate_area(), 16)</w:t>
      </w:r>
    </w:p>
    <w:p w14:paraId="34BC5A0E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38D7A66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test_square_inheritance(self):</w:t>
      </w:r>
    </w:p>
    <w:p w14:paraId="4418672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square = Square(side_length=4,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Синий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773B49C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self.assertIsInstance(square, Rectangle)</w:t>
      </w:r>
    </w:p>
    <w:p w14:paraId="3889E049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self.assertIsInstance(square, Square)</w:t>
      </w:r>
    </w:p>
    <w:p w14:paraId="1C6E2292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4830EA8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def test_color_property(self):</w:t>
      </w:r>
    </w:p>
    <w:p w14:paraId="17A2B67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rect = Rectangle(width=2, height=3, color_name="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Жёлтый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583F5A4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self.assertEqual(rect.color.color_name,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Жёлтый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1178696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rect.color.color_name =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Фиолетовый</w:t>
      </w:r>
      <w:r w:rsidRPr="006E2CF3">
        <w:rPr>
          <w:rFonts w:ascii="Times New Roman" w:hAnsi="Times New Roman" w:cs="Times New Roman"/>
          <w:sz w:val="28"/>
          <w:szCs w:val="28"/>
        </w:rPr>
        <w:t>"</w:t>
      </w:r>
    </w:p>
    <w:p w14:paraId="53718DE8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    self.assertEqual(rect.color.color_name, "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Фиолетовый</w:t>
      </w:r>
      <w:r w:rsidRPr="006E2CF3">
        <w:rPr>
          <w:rFonts w:ascii="Times New Roman" w:hAnsi="Times New Roman" w:cs="Times New Roman"/>
          <w:sz w:val="28"/>
          <w:szCs w:val="28"/>
        </w:rPr>
        <w:t>")</w:t>
      </w:r>
    </w:p>
    <w:p w14:paraId="465DDB2B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</w:p>
    <w:p w14:paraId="19ADCAF4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</w:rPr>
      </w:pPr>
      <w:r w:rsidRPr="006E2CF3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3B4FAD4F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sz w:val="28"/>
          <w:szCs w:val="28"/>
        </w:rPr>
        <w:t xml:space="preserve">    </w:t>
      </w:r>
      <w:r w:rsidRPr="006E2CF3">
        <w:rPr>
          <w:rFonts w:ascii="Times New Roman" w:hAnsi="Times New Roman" w:cs="Times New Roman"/>
          <w:sz w:val="28"/>
          <w:szCs w:val="28"/>
          <w:lang w:val="ru-RU"/>
        </w:rPr>
        <w:t>unittest.main()</w:t>
      </w:r>
    </w:p>
    <w:p w14:paraId="40D78F6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80BAB" w14:textId="77777777" w:rsidR="006E2CF3" w:rsidRPr="006E2CF3" w:rsidRDefault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78BE0" w14:textId="55A310B3" w:rsidR="003D472B" w:rsidRPr="006E2CF3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Экранные формы с примерами выполнения программы</w:t>
      </w:r>
      <w:r w:rsidR="006E2CF3" w:rsidRPr="006E2CF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0CC9FD8" w14:textId="3C3E1F36" w:rsidR="00E67F9B" w:rsidRPr="003A1FD8" w:rsidRDefault="006E2C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C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4021BA" wp14:editId="555A9E82">
            <wp:extent cx="4715533" cy="638264"/>
            <wp:effectExtent l="0" t="0" r="8890" b="9525"/>
            <wp:docPr id="125876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0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532" w14:textId="27FB94DE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268012" w14:textId="798AC663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3A9BFC" w14:textId="5BE9B794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7F9B" w:rsidRPr="003A1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45ECF"/>
    <w:multiLevelType w:val="multilevel"/>
    <w:tmpl w:val="D854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E6771"/>
    <w:multiLevelType w:val="multilevel"/>
    <w:tmpl w:val="531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933">
    <w:abstractNumId w:val="8"/>
  </w:num>
  <w:num w:numId="2" w16cid:durableId="506331467">
    <w:abstractNumId w:val="6"/>
  </w:num>
  <w:num w:numId="3" w16cid:durableId="292714590">
    <w:abstractNumId w:val="5"/>
  </w:num>
  <w:num w:numId="4" w16cid:durableId="374164628">
    <w:abstractNumId w:val="4"/>
  </w:num>
  <w:num w:numId="5" w16cid:durableId="961766113">
    <w:abstractNumId w:val="7"/>
  </w:num>
  <w:num w:numId="6" w16cid:durableId="1212040005">
    <w:abstractNumId w:val="3"/>
  </w:num>
  <w:num w:numId="7" w16cid:durableId="1236630447">
    <w:abstractNumId w:val="2"/>
  </w:num>
  <w:num w:numId="8" w16cid:durableId="391664059">
    <w:abstractNumId w:val="1"/>
  </w:num>
  <w:num w:numId="9" w16cid:durableId="574630858">
    <w:abstractNumId w:val="0"/>
  </w:num>
  <w:num w:numId="10" w16cid:durableId="1548487279">
    <w:abstractNumId w:val="9"/>
  </w:num>
  <w:num w:numId="11" w16cid:durableId="1896355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782"/>
    <w:rsid w:val="0015074B"/>
    <w:rsid w:val="0029639D"/>
    <w:rsid w:val="00326F90"/>
    <w:rsid w:val="003A1FD8"/>
    <w:rsid w:val="003B1CBD"/>
    <w:rsid w:val="003D472B"/>
    <w:rsid w:val="006E2CF3"/>
    <w:rsid w:val="00AA1D8D"/>
    <w:rsid w:val="00B47730"/>
    <w:rsid w:val="00BE7A97"/>
    <w:rsid w:val="00CB0664"/>
    <w:rsid w:val="00E21085"/>
    <w:rsid w:val="00E67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0D1BB"/>
  <w14:defaultImageDpi w14:val="300"/>
  <w15:docId w15:val="{785FE593-D9D0-4DB8-9E49-7322D4D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A1FD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A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 Hey</cp:lastModifiedBy>
  <cp:revision>4</cp:revision>
  <dcterms:created xsi:type="dcterms:W3CDTF">2024-12-17T11:44:00Z</dcterms:created>
  <dcterms:modified xsi:type="dcterms:W3CDTF">2024-12-17T17:37:00Z</dcterms:modified>
  <cp:category/>
</cp:coreProperties>
</file>