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33B16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Московский государственный технический</w:t>
      </w:r>
    </w:p>
    <w:p w14:paraId="03ECC03E" w14:textId="42F854E5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университет им. Н.Э. Баумана</w:t>
      </w:r>
    </w:p>
    <w:p w14:paraId="2C97C14C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DF51FB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ИУ</w:t>
      </w:r>
    </w:p>
    <w:p w14:paraId="6ABA672A" w14:textId="08D73426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ИУ5</w:t>
      </w:r>
    </w:p>
    <w:p w14:paraId="0C149F63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334660" w14:textId="77777777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1F8732" w14:textId="42D3E9EA" w:rsidR="003A1FD8" w:rsidRPr="003A1FD8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 «</w:t>
      </w:r>
      <w:r w:rsidR="0099311C" w:rsidRPr="0099311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Парадигмы и конструкции языков программирования</w:t>
      </w: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4AC6707" w14:textId="3108C023" w:rsidR="003A1FD8" w:rsidRPr="0099311C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лабораторной работе №</w:t>
      </w:r>
      <w:r w:rsidR="0099311C" w:rsidRPr="0099311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4F97414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0E6D28C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ИУ5-33Б: </w:t>
      </w:r>
    </w:p>
    <w:p w14:paraId="72280FEF" w14:textId="70B016EB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Костяев В.Д</w:t>
      </w:r>
      <w:r w:rsidRPr="009931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C3D506" w14:textId="2E6C3919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Подпись и дата:</w:t>
      </w:r>
    </w:p>
    <w:p w14:paraId="43D01208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50A85B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 xml:space="preserve">Проверил преподаватель каф.: </w:t>
      </w:r>
    </w:p>
    <w:p w14:paraId="515770AB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1FD8">
        <w:rPr>
          <w:rFonts w:ascii="Times New Roman" w:hAnsi="Times New Roman" w:cs="Times New Roman"/>
          <w:sz w:val="28"/>
          <w:szCs w:val="28"/>
          <w:lang w:val="ru-RU"/>
        </w:rPr>
        <w:t>Гапанюк</w:t>
      </w:r>
      <w:proofErr w:type="spellEnd"/>
      <w:r w:rsidRPr="003A1FD8">
        <w:rPr>
          <w:rFonts w:ascii="Times New Roman" w:hAnsi="Times New Roman" w:cs="Times New Roman"/>
          <w:sz w:val="28"/>
          <w:szCs w:val="28"/>
          <w:lang w:val="ru-RU"/>
        </w:rPr>
        <w:t xml:space="preserve"> Ю. Е.</w:t>
      </w:r>
    </w:p>
    <w:p w14:paraId="228A2026" w14:textId="77777777" w:rsidR="003A1FD8" w:rsidRPr="003A1FD8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Подпись и дата:</w:t>
      </w:r>
    </w:p>
    <w:p w14:paraId="280004FC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23CBED59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615D32D7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F745532" w14:textId="77777777" w:rsidR="003A1FD8" w:rsidRPr="003A1FD8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3CF53901" w14:textId="77777777" w:rsidR="003A1FD8" w:rsidRPr="003A1FD8" w:rsidRDefault="003A1FD8" w:rsidP="003A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sz w:val="28"/>
          <w:szCs w:val="28"/>
          <w:lang w:val="ru-RU"/>
        </w:rPr>
        <w:t>Москва, 2024 г</w:t>
      </w:r>
    </w:p>
    <w:p w14:paraId="01DA8594" w14:textId="77777777" w:rsidR="003A1FD8" w:rsidRPr="003A1FD8" w:rsidRDefault="003A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FE8C50" w14:textId="77777777" w:rsidR="003A1FD8" w:rsidRPr="003A1FD8" w:rsidRDefault="003A1FD8" w:rsidP="003A1F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Задание:</w:t>
      </w:r>
    </w:p>
    <w:p w14:paraId="6A59AA82" w14:textId="12B32F2D" w:rsidR="003A1FD8" w:rsidRPr="003A1FD8" w:rsidRDefault="003A1FD8" w:rsidP="003A1F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>Разработать программу для решения биквадратного уравнения.</w:t>
      </w:r>
    </w:p>
    <w:p w14:paraId="0CEF2814" w14:textId="77777777" w:rsidR="003A1FD8" w:rsidRPr="003A1FD8" w:rsidRDefault="003A1FD8" w:rsidP="003A1FD8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>Программа должна быть разработана в виде консольного приложения на языке Python.</w:t>
      </w:r>
    </w:p>
    <w:p w14:paraId="4DE13B7D" w14:textId="77777777" w:rsidR="003A1FD8" w:rsidRPr="003A1FD8" w:rsidRDefault="003A1FD8" w:rsidP="003A1FD8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4B41B67" w14:textId="25C025AD" w:rsidR="003A1FD8" w:rsidRPr="003A1FD8" w:rsidRDefault="003A1FD8" w:rsidP="003A1FD8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Коэффициенты А, В, С могут быть заданы в виде параметров командной строки </w:t>
      </w:r>
      <w:r w:rsidR="00BE7A9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>Если они не заданы, то вводятся с клавиатуры в соответствии с пунктом 2. </w:t>
      </w:r>
    </w:p>
    <w:p w14:paraId="1C8C14F6" w14:textId="77777777" w:rsidR="003A1FD8" w:rsidRPr="003A1FD8" w:rsidRDefault="003A1FD8" w:rsidP="003A1FD8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>- это</w:t>
      </w:r>
      <w:proofErr w:type="gramEnd"/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450CF357" w14:textId="77777777" w:rsidR="003A1FD8" w:rsidRPr="003A1FD8" w:rsidRDefault="003A1FD8" w:rsidP="003A1FD8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1CE01F82" w14:textId="77777777" w:rsidR="003A1FD8" w:rsidRPr="003A1FD8" w:rsidRDefault="003A1FD8" w:rsidP="003A1FD8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7AEB92A8" w14:textId="77777777" w:rsidR="003D472B" w:rsidRPr="003A1FD8" w:rsidRDefault="00000000">
      <w:pPr>
        <w:rPr>
          <w:rFonts w:ascii="Times New Roman" w:hAnsi="Times New Roman" w:cs="Times New Roman"/>
          <w:sz w:val="28"/>
          <w:szCs w:val="28"/>
        </w:rPr>
      </w:pPr>
      <w:r w:rsidRPr="003A1FD8">
        <w:rPr>
          <w:rFonts w:ascii="Times New Roman" w:hAnsi="Times New Roman" w:cs="Times New Roman"/>
          <w:b/>
          <w:sz w:val="28"/>
          <w:szCs w:val="28"/>
        </w:rPr>
        <w:t>**</w:t>
      </w:r>
      <w:proofErr w:type="spellStart"/>
      <w:r w:rsidRPr="003A1FD8">
        <w:rPr>
          <w:rFonts w:ascii="Times New Roman" w:hAnsi="Times New Roman" w:cs="Times New Roman"/>
          <w:b/>
          <w:sz w:val="28"/>
          <w:szCs w:val="28"/>
        </w:rPr>
        <w:t>Текст</w:t>
      </w:r>
      <w:proofErr w:type="spellEnd"/>
      <w:r w:rsidRPr="003A1F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1FD8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spellEnd"/>
      <w:r w:rsidRPr="003A1FD8">
        <w:rPr>
          <w:rFonts w:ascii="Times New Roman" w:hAnsi="Times New Roman" w:cs="Times New Roman"/>
          <w:b/>
          <w:sz w:val="28"/>
          <w:szCs w:val="28"/>
        </w:rPr>
        <w:t>**</w:t>
      </w:r>
    </w:p>
    <w:p w14:paraId="3A662E8B" w14:textId="77777777" w:rsidR="003D472B" w:rsidRPr="003A1FD8" w:rsidRDefault="00000000">
      <w:pPr>
        <w:rPr>
          <w:rFonts w:ascii="Times New Roman" w:hAnsi="Times New Roman" w:cs="Times New Roman"/>
          <w:sz w:val="28"/>
          <w:szCs w:val="28"/>
        </w:rPr>
      </w:pPr>
      <w:r w:rsidRPr="003A1FD8">
        <w:rPr>
          <w:rFonts w:ascii="Times New Roman" w:hAnsi="Times New Roman" w:cs="Times New Roman"/>
          <w:b/>
          <w:sz w:val="28"/>
          <w:szCs w:val="28"/>
        </w:rPr>
        <w:t>utils.py</w:t>
      </w:r>
    </w:p>
    <w:p w14:paraId="7D14598B" w14:textId="77777777" w:rsidR="003D472B" w:rsidRPr="003A1FD8" w:rsidRDefault="00000000">
      <w:pPr>
        <w:rPr>
          <w:rFonts w:ascii="Times New Roman" w:hAnsi="Times New Roman" w:cs="Times New Roman"/>
          <w:sz w:val="28"/>
          <w:szCs w:val="28"/>
        </w:rPr>
      </w:pPr>
      <w:r w:rsidRPr="003A1FD8">
        <w:rPr>
          <w:rFonts w:ascii="Times New Roman" w:hAnsi="Times New Roman" w:cs="Times New Roman"/>
          <w:sz w:val="28"/>
          <w:szCs w:val="28"/>
        </w:rPr>
        <w:t>def is_valid_number(value):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try: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float(value)</w:t>
      </w:r>
      <w:r w:rsidRPr="003A1FD8">
        <w:rPr>
          <w:rFonts w:ascii="Times New Roman" w:hAnsi="Times New Roman" w:cs="Times New Roman"/>
          <w:sz w:val="28"/>
          <w:szCs w:val="28"/>
        </w:rPr>
        <w:br/>
      </w:r>
      <w:r w:rsidRPr="003A1FD8">
        <w:rPr>
          <w:rFonts w:ascii="Times New Roman" w:hAnsi="Times New Roman" w:cs="Times New Roman"/>
          <w:sz w:val="28"/>
          <w:szCs w:val="28"/>
        </w:rPr>
        <w:lastRenderedPageBreak/>
        <w:t xml:space="preserve">        return True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except ValueError: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return False</w:t>
      </w:r>
      <w:r w:rsidRPr="003A1FD8">
        <w:rPr>
          <w:rFonts w:ascii="Times New Roman" w:hAnsi="Times New Roman" w:cs="Times New Roman"/>
          <w:sz w:val="28"/>
          <w:szCs w:val="28"/>
        </w:rPr>
        <w:br/>
      </w:r>
    </w:p>
    <w:p w14:paraId="10BC1B8A" w14:textId="77777777" w:rsidR="003D472B" w:rsidRPr="003A1FD8" w:rsidRDefault="00000000">
      <w:pPr>
        <w:rPr>
          <w:rFonts w:ascii="Times New Roman" w:hAnsi="Times New Roman" w:cs="Times New Roman"/>
          <w:sz w:val="28"/>
          <w:szCs w:val="28"/>
        </w:rPr>
      </w:pPr>
      <w:r w:rsidRPr="003A1FD8">
        <w:rPr>
          <w:rFonts w:ascii="Times New Roman" w:hAnsi="Times New Roman" w:cs="Times New Roman"/>
          <w:b/>
          <w:sz w:val="28"/>
          <w:szCs w:val="28"/>
        </w:rPr>
        <w:t>input.py</w:t>
      </w:r>
    </w:p>
    <w:p w14:paraId="1B79424B" w14:textId="77777777" w:rsidR="003D472B" w:rsidRPr="003A1FD8" w:rsidRDefault="00000000">
      <w:pPr>
        <w:rPr>
          <w:rFonts w:ascii="Times New Roman" w:hAnsi="Times New Roman" w:cs="Times New Roman"/>
          <w:sz w:val="28"/>
          <w:szCs w:val="28"/>
        </w:rPr>
      </w:pPr>
      <w:r w:rsidRPr="003A1FD8">
        <w:rPr>
          <w:rFonts w:ascii="Times New Roman" w:hAnsi="Times New Roman" w:cs="Times New Roman"/>
          <w:sz w:val="28"/>
          <w:szCs w:val="28"/>
        </w:rPr>
        <w:t>import sys</w:t>
      </w:r>
      <w:r w:rsidRPr="003A1FD8">
        <w:rPr>
          <w:rFonts w:ascii="Times New Roman" w:hAnsi="Times New Roman" w:cs="Times New Roman"/>
          <w:sz w:val="28"/>
          <w:szCs w:val="28"/>
        </w:rPr>
        <w:br/>
        <w:t>from utils import is_valid_number</w:t>
      </w:r>
      <w:r w:rsidRPr="003A1FD8">
        <w:rPr>
          <w:rFonts w:ascii="Times New Roman" w:hAnsi="Times New Roman" w:cs="Times New Roman"/>
          <w:sz w:val="28"/>
          <w:szCs w:val="28"/>
        </w:rPr>
        <w:br/>
      </w:r>
      <w:r w:rsidRPr="003A1FD8">
        <w:rPr>
          <w:rFonts w:ascii="Times New Roman" w:hAnsi="Times New Roman" w:cs="Times New Roman"/>
          <w:sz w:val="28"/>
          <w:szCs w:val="28"/>
        </w:rPr>
        <w:br/>
        <w:t>def get_coefficients(args):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coefficients = []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for i, coef_name in </w:t>
      </w:r>
      <w:proofErr w:type="gramStart"/>
      <w:r w:rsidRPr="003A1FD8">
        <w:rPr>
          <w:rFonts w:ascii="Times New Roman" w:hAnsi="Times New Roman" w:cs="Times New Roman"/>
          <w:sz w:val="28"/>
          <w:szCs w:val="28"/>
        </w:rPr>
        <w:t>enumerate(</w:t>
      </w:r>
      <w:proofErr w:type="gramEnd"/>
      <w:r w:rsidRPr="003A1FD8">
        <w:rPr>
          <w:rFonts w:ascii="Times New Roman" w:hAnsi="Times New Roman" w:cs="Times New Roman"/>
          <w:sz w:val="28"/>
          <w:szCs w:val="28"/>
        </w:rPr>
        <w:t>['A', 'B', 'C']):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coef = None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if len(args) &gt; i + 1: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try: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    coef = float(args[i + 1])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except ValueError: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    print(f"Некорректное значение для коэффициента {coef_name}. Требуется повторный ввод.")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while coef is None: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user_input = </w:t>
      </w:r>
      <w:proofErr w:type="gramStart"/>
      <w:r w:rsidRPr="003A1FD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A1FD8">
        <w:rPr>
          <w:rFonts w:ascii="Times New Roman" w:hAnsi="Times New Roman" w:cs="Times New Roman"/>
          <w:sz w:val="28"/>
          <w:szCs w:val="28"/>
        </w:rPr>
        <w:t>f"Введите коэффициент {coef_name}: ")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if is_valid_number(user_input):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    coef = float(user_input)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else: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    print(f"Некорректный ввод для коэффициента {coef_name}. Попробуйте снова.")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gramStart"/>
      <w:r w:rsidRPr="003A1FD8">
        <w:rPr>
          <w:rFonts w:ascii="Times New Roman" w:hAnsi="Times New Roman" w:cs="Times New Roman"/>
          <w:sz w:val="28"/>
          <w:szCs w:val="28"/>
        </w:rPr>
        <w:t>coefficients.append</w:t>
      </w:r>
      <w:proofErr w:type="gramEnd"/>
      <w:r w:rsidRPr="003A1FD8">
        <w:rPr>
          <w:rFonts w:ascii="Times New Roman" w:hAnsi="Times New Roman" w:cs="Times New Roman"/>
          <w:sz w:val="28"/>
          <w:szCs w:val="28"/>
        </w:rPr>
        <w:t>(coef)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return coefficients</w:t>
      </w:r>
      <w:r w:rsidRPr="003A1FD8">
        <w:rPr>
          <w:rFonts w:ascii="Times New Roman" w:hAnsi="Times New Roman" w:cs="Times New Roman"/>
          <w:sz w:val="28"/>
          <w:szCs w:val="28"/>
        </w:rPr>
        <w:br/>
      </w:r>
    </w:p>
    <w:p w14:paraId="15F103D3" w14:textId="77777777" w:rsidR="003D472B" w:rsidRPr="003A1FD8" w:rsidRDefault="00000000">
      <w:pPr>
        <w:rPr>
          <w:rFonts w:ascii="Times New Roman" w:hAnsi="Times New Roman" w:cs="Times New Roman"/>
          <w:sz w:val="28"/>
          <w:szCs w:val="28"/>
        </w:rPr>
      </w:pPr>
      <w:r w:rsidRPr="003A1FD8">
        <w:rPr>
          <w:rFonts w:ascii="Times New Roman" w:hAnsi="Times New Roman" w:cs="Times New Roman"/>
          <w:b/>
          <w:sz w:val="28"/>
          <w:szCs w:val="28"/>
        </w:rPr>
        <w:t>solve.py</w:t>
      </w:r>
    </w:p>
    <w:p w14:paraId="5A2C818E" w14:textId="77777777" w:rsidR="003D472B" w:rsidRPr="003A1FD8" w:rsidRDefault="00000000">
      <w:pPr>
        <w:rPr>
          <w:rFonts w:ascii="Times New Roman" w:hAnsi="Times New Roman" w:cs="Times New Roman"/>
          <w:sz w:val="28"/>
          <w:szCs w:val="28"/>
        </w:rPr>
      </w:pPr>
      <w:r w:rsidRPr="003A1FD8">
        <w:rPr>
          <w:rFonts w:ascii="Times New Roman" w:hAnsi="Times New Roman" w:cs="Times New Roman"/>
          <w:sz w:val="28"/>
          <w:szCs w:val="28"/>
        </w:rPr>
        <w:t>import math</w:t>
      </w:r>
      <w:r w:rsidRPr="003A1FD8">
        <w:rPr>
          <w:rFonts w:ascii="Times New Roman" w:hAnsi="Times New Roman" w:cs="Times New Roman"/>
          <w:sz w:val="28"/>
          <w:szCs w:val="28"/>
        </w:rPr>
        <w:br/>
      </w:r>
      <w:r w:rsidRPr="003A1FD8">
        <w:rPr>
          <w:rFonts w:ascii="Times New Roman" w:hAnsi="Times New Roman" w:cs="Times New Roman"/>
          <w:sz w:val="28"/>
          <w:szCs w:val="28"/>
        </w:rPr>
        <w:br/>
        <w:t>def solve_quadratic_or_biquadratic(A, B, C):</w:t>
      </w:r>
      <w:r w:rsidRPr="003A1FD8">
        <w:rPr>
          <w:rFonts w:ascii="Times New Roman" w:hAnsi="Times New Roman" w:cs="Times New Roman"/>
          <w:sz w:val="28"/>
          <w:szCs w:val="28"/>
        </w:rPr>
        <w:br/>
      </w:r>
      <w:r w:rsidRPr="003A1FD8">
        <w:rPr>
          <w:rFonts w:ascii="Times New Roman" w:hAnsi="Times New Roman" w:cs="Times New Roman"/>
          <w:sz w:val="28"/>
          <w:szCs w:val="28"/>
        </w:rPr>
        <w:lastRenderedPageBreak/>
        <w:t xml:space="preserve">    if A == 0: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print("Решение квадратного уравнения Bx^2 + C = 0")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return solve_quadratic(B, C)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print("Решение биквадратного уравнения Ax^4 + Bx^2 + C = 0")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return solve_biquadratic(A, B, C)</w:t>
      </w:r>
      <w:r w:rsidRPr="003A1FD8">
        <w:rPr>
          <w:rFonts w:ascii="Times New Roman" w:hAnsi="Times New Roman" w:cs="Times New Roman"/>
          <w:sz w:val="28"/>
          <w:szCs w:val="28"/>
        </w:rPr>
        <w:br/>
      </w:r>
      <w:r w:rsidRPr="003A1FD8">
        <w:rPr>
          <w:rFonts w:ascii="Times New Roman" w:hAnsi="Times New Roman" w:cs="Times New Roman"/>
          <w:sz w:val="28"/>
          <w:szCs w:val="28"/>
        </w:rPr>
        <w:br/>
        <w:t>def solve_quadratic(B, C):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if B == 0: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if C == 0: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return [0]  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else: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return None  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discriminant = -C / B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if discriminant &lt; 0: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return None  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elif discriminant == 0: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return [0]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sqrt_discriminant = math.sqrt(discriminant)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return [-sqrt_discriminant, sqrt_discriminant]</w:t>
      </w:r>
      <w:r w:rsidRPr="003A1FD8">
        <w:rPr>
          <w:rFonts w:ascii="Times New Roman" w:hAnsi="Times New Roman" w:cs="Times New Roman"/>
          <w:sz w:val="28"/>
          <w:szCs w:val="28"/>
        </w:rPr>
        <w:br/>
      </w:r>
      <w:r w:rsidRPr="003A1FD8">
        <w:rPr>
          <w:rFonts w:ascii="Times New Roman" w:hAnsi="Times New Roman" w:cs="Times New Roman"/>
          <w:sz w:val="28"/>
          <w:szCs w:val="28"/>
        </w:rPr>
        <w:br/>
        <w:t>def solve_biquadratic(A, B, C):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discriminant = B**2 - 4*A*C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print(f"Дискриминант D = {discriminant}")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if discriminant &lt; 0: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return None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elif discriminant == 0: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y = -B / (2*A)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if y &lt; 0: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return None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elif y == 0: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return [0]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else:</w:t>
      </w:r>
      <w:r w:rsidRPr="003A1FD8">
        <w:rPr>
          <w:rFonts w:ascii="Times New Roman" w:hAnsi="Times New Roman" w:cs="Times New Roman"/>
          <w:sz w:val="28"/>
          <w:szCs w:val="28"/>
        </w:rPr>
        <w:br/>
      </w:r>
      <w:r w:rsidRPr="003A1FD8">
        <w:rPr>
          <w:rFonts w:ascii="Times New Roman" w:hAnsi="Times New Roman" w:cs="Times New Roman"/>
          <w:sz w:val="28"/>
          <w:szCs w:val="28"/>
        </w:rPr>
        <w:lastRenderedPageBreak/>
        <w:t xml:space="preserve">            sqrt_y = math.sqrt(y)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return [-sqrt_y, sqrt_y]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sqrt_D = math.sqrt(discriminant)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y1 = (-B + sqrt_D) / (2*A)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y2 = (-B - sqrt_D) / (2*A)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roots = []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for y in [y1, y2]: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if y &gt; 0: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    sqrt_y = math.sqrt(y)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    roots.extend([-sqrt_y, sqrt_y])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elif y == 0: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    roots.append(0)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return sorted(list(set(roots)))</w:t>
      </w:r>
      <w:r w:rsidRPr="003A1FD8">
        <w:rPr>
          <w:rFonts w:ascii="Times New Roman" w:hAnsi="Times New Roman" w:cs="Times New Roman"/>
          <w:sz w:val="28"/>
          <w:szCs w:val="28"/>
        </w:rPr>
        <w:br/>
      </w:r>
    </w:p>
    <w:p w14:paraId="7872FE7F" w14:textId="77777777" w:rsidR="003D472B" w:rsidRPr="003A1FD8" w:rsidRDefault="00000000">
      <w:pPr>
        <w:rPr>
          <w:rFonts w:ascii="Times New Roman" w:hAnsi="Times New Roman" w:cs="Times New Roman"/>
          <w:sz w:val="28"/>
          <w:szCs w:val="28"/>
        </w:rPr>
      </w:pPr>
      <w:r w:rsidRPr="003A1FD8">
        <w:rPr>
          <w:rFonts w:ascii="Times New Roman" w:hAnsi="Times New Roman" w:cs="Times New Roman"/>
          <w:b/>
          <w:sz w:val="28"/>
          <w:szCs w:val="28"/>
        </w:rPr>
        <w:t>main.py</w:t>
      </w:r>
    </w:p>
    <w:p w14:paraId="6E9A4D23" w14:textId="0EFE5F27" w:rsidR="003D472B" w:rsidRPr="0099311C" w:rsidRDefault="00000000">
      <w:pPr>
        <w:rPr>
          <w:rFonts w:ascii="Times New Roman" w:hAnsi="Times New Roman" w:cs="Times New Roman"/>
          <w:sz w:val="28"/>
          <w:szCs w:val="28"/>
        </w:rPr>
      </w:pPr>
      <w:r w:rsidRPr="003A1FD8">
        <w:rPr>
          <w:rFonts w:ascii="Times New Roman" w:hAnsi="Times New Roman" w:cs="Times New Roman"/>
          <w:sz w:val="28"/>
          <w:szCs w:val="28"/>
        </w:rPr>
        <w:t>import sys</w:t>
      </w:r>
      <w:r w:rsidRPr="003A1FD8">
        <w:rPr>
          <w:rFonts w:ascii="Times New Roman" w:hAnsi="Times New Roman" w:cs="Times New Roman"/>
          <w:sz w:val="28"/>
          <w:szCs w:val="28"/>
        </w:rPr>
        <w:br/>
        <w:t>from input import get_coefficients</w:t>
      </w:r>
      <w:r w:rsidRPr="003A1FD8">
        <w:rPr>
          <w:rFonts w:ascii="Times New Roman" w:hAnsi="Times New Roman" w:cs="Times New Roman"/>
          <w:sz w:val="28"/>
          <w:szCs w:val="28"/>
        </w:rPr>
        <w:br/>
        <w:t>from solve import solve_quadratic_or_biquadratic</w:t>
      </w:r>
      <w:r w:rsidRPr="003A1FD8">
        <w:rPr>
          <w:rFonts w:ascii="Times New Roman" w:hAnsi="Times New Roman" w:cs="Times New Roman"/>
          <w:sz w:val="28"/>
          <w:szCs w:val="28"/>
        </w:rPr>
        <w:br/>
      </w:r>
      <w:r w:rsidRPr="003A1FD8">
        <w:rPr>
          <w:rFonts w:ascii="Times New Roman" w:hAnsi="Times New Roman" w:cs="Times New Roman"/>
          <w:sz w:val="28"/>
          <w:szCs w:val="28"/>
        </w:rPr>
        <w:br/>
        <w:t>def main():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print("Решение уравнения вида Ax^4 + Bx^2 + C = 0")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coefficients = get_coefficients(sys.argv)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A, B, C = coefficients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roots = solve_quadratic_or_biquadratic(A, B, C)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0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if roots is None: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print("Уравнение </w:t>
      </w:r>
      <w:proofErr w:type="spellStart"/>
      <w:r w:rsidRPr="003A1FD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3A1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FD8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3A1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FD8">
        <w:rPr>
          <w:rFonts w:ascii="Times New Roman" w:hAnsi="Times New Roman" w:cs="Times New Roman"/>
          <w:sz w:val="28"/>
          <w:szCs w:val="28"/>
        </w:rPr>
        <w:t>действительных</w:t>
      </w:r>
      <w:proofErr w:type="spellEnd"/>
      <w:r w:rsidRPr="003A1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FD8">
        <w:rPr>
          <w:rFonts w:ascii="Times New Roman" w:hAnsi="Times New Roman" w:cs="Times New Roman"/>
          <w:sz w:val="28"/>
          <w:szCs w:val="28"/>
        </w:rPr>
        <w:t>корней</w:t>
      </w:r>
      <w:proofErr w:type="spellEnd"/>
      <w:r w:rsidRPr="003A1FD8">
        <w:rPr>
          <w:rFonts w:ascii="Times New Roman" w:hAnsi="Times New Roman" w:cs="Times New Roman"/>
          <w:sz w:val="28"/>
          <w:szCs w:val="28"/>
        </w:rPr>
        <w:t>.")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print("</w:t>
      </w:r>
      <w:proofErr w:type="spellStart"/>
      <w:r w:rsidRPr="003A1FD8">
        <w:rPr>
          <w:rFonts w:ascii="Times New Roman" w:hAnsi="Times New Roman" w:cs="Times New Roman"/>
          <w:sz w:val="28"/>
          <w:szCs w:val="28"/>
        </w:rPr>
        <w:t>Действительные</w:t>
      </w:r>
      <w:proofErr w:type="spellEnd"/>
      <w:r w:rsidRPr="003A1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FD8">
        <w:rPr>
          <w:rFonts w:ascii="Times New Roman" w:hAnsi="Times New Roman" w:cs="Times New Roman"/>
          <w:sz w:val="28"/>
          <w:szCs w:val="28"/>
        </w:rPr>
        <w:t>корни</w:t>
      </w:r>
      <w:proofErr w:type="spellEnd"/>
      <w:r w:rsidRPr="003A1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FD8">
        <w:rPr>
          <w:rFonts w:ascii="Times New Roman" w:hAnsi="Times New Roman" w:cs="Times New Roman"/>
          <w:sz w:val="28"/>
          <w:szCs w:val="28"/>
        </w:rPr>
        <w:t>уравнения</w:t>
      </w:r>
      <w:proofErr w:type="spellEnd"/>
      <w:r w:rsidRPr="003A1FD8">
        <w:rPr>
          <w:rFonts w:ascii="Times New Roman" w:hAnsi="Times New Roman" w:cs="Times New Roman"/>
          <w:sz w:val="28"/>
          <w:szCs w:val="28"/>
        </w:rPr>
        <w:t>:")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for root in roots: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        print(</w:t>
      </w:r>
      <w:proofErr w:type="spellStart"/>
      <w:r w:rsidRPr="003A1FD8">
        <w:rPr>
          <w:rFonts w:ascii="Times New Roman" w:hAnsi="Times New Roman" w:cs="Times New Roman"/>
          <w:sz w:val="28"/>
          <w:szCs w:val="28"/>
        </w:rPr>
        <w:t>f"x</w:t>
      </w:r>
      <w:proofErr w:type="spellEnd"/>
      <w:r w:rsidRPr="003A1FD8">
        <w:rPr>
          <w:rFonts w:ascii="Times New Roman" w:hAnsi="Times New Roman" w:cs="Times New Roman"/>
          <w:sz w:val="28"/>
          <w:szCs w:val="28"/>
        </w:rPr>
        <w:t xml:space="preserve"> = {root}")</w:t>
      </w:r>
      <w:r w:rsidRPr="003A1FD8">
        <w:rPr>
          <w:rFonts w:ascii="Times New Roman" w:hAnsi="Times New Roman" w:cs="Times New Roman"/>
          <w:sz w:val="28"/>
          <w:szCs w:val="28"/>
        </w:rPr>
        <w:br/>
      </w:r>
      <w:r w:rsidRPr="003A1FD8">
        <w:rPr>
          <w:rFonts w:ascii="Times New Roman" w:hAnsi="Times New Roman" w:cs="Times New Roman"/>
          <w:sz w:val="28"/>
          <w:szCs w:val="28"/>
        </w:rPr>
        <w:br/>
      </w:r>
      <w:r w:rsidRPr="003A1FD8">
        <w:rPr>
          <w:rFonts w:ascii="Times New Roman" w:hAnsi="Times New Roman" w:cs="Times New Roman"/>
          <w:sz w:val="28"/>
          <w:szCs w:val="28"/>
        </w:rPr>
        <w:lastRenderedPageBreak/>
        <w:t>if __name__ == "__main__":</w:t>
      </w:r>
      <w:r w:rsidRPr="003A1FD8">
        <w:rPr>
          <w:rFonts w:ascii="Times New Roman" w:hAnsi="Times New Roman" w:cs="Times New Roman"/>
          <w:sz w:val="28"/>
          <w:szCs w:val="28"/>
        </w:rPr>
        <w:br/>
        <w:t xml:space="preserve">    main()</w:t>
      </w:r>
    </w:p>
    <w:p w14:paraId="5A578BE0" w14:textId="41BBDB06" w:rsidR="003D472B" w:rsidRPr="003A1FD8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b/>
          <w:sz w:val="28"/>
          <w:szCs w:val="28"/>
          <w:lang w:val="ru-RU"/>
        </w:rPr>
        <w:t>**Экранные формы с примерами выполнения программы**</w:t>
      </w:r>
    </w:p>
    <w:p w14:paraId="30CC9FD8" w14:textId="0BBBE028" w:rsidR="00E67F9B" w:rsidRPr="003A1FD8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C0E532" w14:textId="6DA919D4" w:rsidR="00E67F9B" w:rsidRPr="003A1FD8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50D713" wp14:editId="3757AD86">
            <wp:extent cx="4201111" cy="1295581"/>
            <wp:effectExtent l="0" t="0" r="0" b="0"/>
            <wp:docPr id="855860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60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8012" w14:textId="412F3413" w:rsidR="00E67F9B" w:rsidRPr="003A1FD8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ED837C" wp14:editId="14DA09EF">
            <wp:extent cx="5134692" cy="1181265"/>
            <wp:effectExtent l="0" t="0" r="8890" b="0"/>
            <wp:docPr id="1243138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8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9BFC" w14:textId="51F6C454" w:rsidR="00E67F9B" w:rsidRPr="003A1FD8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1FD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D6AC27" wp14:editId="0096FB49">
            <wp:extent cx="4848902" cy="1333686"/>
            <wp:effectExtent l="0" t="0" r="8890" b="0"/>
            <wp:docPr id="1925238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38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F9B" w:rsidRPr="003A1F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145ECF"/>
    <w:multiLevelType w:val="multilevel"/>
    <w:tmpl w:val="D854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97933">
    <w:abstractNumId w:val="8"/>
  </w:num>
  <w:num w:numId="2" w16cid:durableId="506331467">
    <w:abstractNumId w:val="6"/>
  </w:num>
  <w:num w:numId="3" w16cid:durableId="292714590">
    <w:abstractNumId w:val="5"/>
  </w:num>
  <w:num w:numId="4" w16cid:durableId="374164628">
    <w:abstractNumId w:val="4"/>
  </w:num>
  <w:num w:numId="5" w16cid:durableId="961766113">
    <w:abstractNumId w:val="7"/>
  </w:num>
  <w:num w:numId="6" w16cid:durableId="1212040005">
    <w:abstractNumId w:val="3"/>
  </w:num>
  <w:num w:numId="7" w16cid:durableId="1236630447">
    <w:abstractNumId w:val="2"/>
  </w:num>
  <w:num w:numId="8" w16cid:durableId="391664059">
    <w:abstractNumId w:val="1"/>
  </w:num>
  <w:num w:numId="9" w16cid:durableId="574630858">
    <w:abstractNumId w:val="0"/>
  </w:num>
  <w:num w:numId="10" w16cid:durableId="1548487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782"/>
    <w:rsid w:val="0015074B"/>
    <w:rsid w:val="0029639D"/>
    <w:rsid w:val="00326F90"/>
    <w:rsid w:val="003A1FD8"/>
    <w:rsid w:val="003D472B"/>
    <w:rsid w:val="0099311C"/>
    <w:rsid w:val="00AA1D8D"/>
    <w:rsid w:val="00B47730"/>
    <w:rsid w:val="00BE7A97"/>
    <w:rsid w:val="00CB0664"/>
    <w:rsid w:val="00CC7C57"/>
    <w:rsid w:val="00E67F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10D1BB"/>
  <w14:defaultImageDpi w14:val="300"/>
  <w15:docId w15:val="{785FE593-D9D0-4DB8-9E49-7322D4DA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A1FD8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3A1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Kare Hey</cp:lastModifiedBy>
  <cp:revision>4</cp:revision>
  <dcterms:created xsi:type="dcterms:W3CDTF">2024-12-17T11:37:00Z</dcterms:created>
  <dcterms:modified xsi:type="dcterms:W3CDTF">2024-12-17T17:37:00Z</dcterms:modified>
  <cp:category/>
</cp:coreProperties>
</file>